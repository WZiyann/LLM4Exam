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黑体" w:hAnsi="黑体" w:eastAsia="黑体"/>
          <w:b/>
          <w:sz w:val="44"/>
        </w:rPr>
        <w:t>高一政治考试试卷</w:t>
      </w:r>
    </w:p>
    <w:p>
      <w:pPr>
        <w:jc w:val="center"/>
      </w:pPr>
      <w:r>
        <w:rPr>
          <w:rFonts w:ascii="楷体" w:hAnsi="楷体" w:eastAsia="楷体"/>
          <w:sz w:val="28"/>
        </w:rPr>
        <w:t>考试时间：120分钟　　满分：100分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单项选择题(下列每题均有四个选项，其中只有一个选项符合题意。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下列哪一项最能体现我国社会主义初级阶段的基本经济制度？</w:t>
        <w:br/>
        <w:t>A. 公有制为主体，多种所有制经济共同发展</w:t>
        <w:br/>
        <w:t>B. 国有经济为主体，多种所有制经济共同发展</w:t>
        <w:br/>
        <w:t>C. 私有制为主体，多种所有制经济共同发展</w:t>
        <w:br/>
        <w:t>D. 混合所有制经济为主体，多种所有制经济共同发展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2. 下列哪一项是公民参与国家政治生活的基本权利？</w:t>
        <w:br/>
        <w:t>A. 选举权和被选举权</w:t>
        <w:br/>
        <w:t>B. 劳动权</w:t>
        <w:br/>
        <w:t>C. 受教育权</w:t>
        <w:br/>
        <w:t>D. 休息权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3. 我国的根本政治制度是什么？</w:t>
        <w:br/>
        <w:t>A. 人民代表大会制度</w:t>
        <w:br/>
        <w:t>B. 社会主义制度</w:t>
        <w:br/>
        <w:t>C. 民族区域自治制度</w:t>
        <w:br/>
        <w:t>D. 基层群众自治制度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4. 以下哪一项不属于我国公民的基本义务？</w:t>
        <w:br/>
        <w:t>A. 维护国家统一和全国各民族团结</w:t>
        <w:br/>
        <w:t>B. 依法纳税</w:t>
        <w:br/>
        <w:t>C. 依法服兵役</w:t>
        <w:br/>
        <w:t>D. 参加选举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5. 中国特色社会主义最本质的特征是什么？</w:t>
        <w:br/>
        <w:t>A. 人民当家作主</w:t>
        <w:br/>
        <w:t>B. 中国共产党的领导</w:t>
        <w:br/>
        <w:t>C. 依法治国</w:t>
        <w:br/>
        <w:t>D. 公有制经济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判断题（请判断下列陈述是否正确，正确的在题后括号内打“√”，错误的打“×”）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我国的国家机构实行民主集中制原则，即在民主基础上的集中和在集中指导下的民主相结合的制度。 ( )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公有制为主体、多种所有制经济共同发展，按劳分配为主体、多种分配方式并存，社会主义市场经济体制是我国现阶段的基本经济制度。 ( )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填空题（请根据所学知识填写下列空格）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我国的根本政治制度是________。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公民参与政治生活的基础和准则是________。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计算题（请根据题目要求进行计算，并将答案写在题后空白处）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某公司生产某种商品，成本为100元/件，市场售价为150元/件。该公司计划通过提高生产效率，将成本降低20%，同时为了扩大市场份额，决定将售价降低10%。请问在这个调整后，该公司每件商品的利润是多少元？___________</w:t>
        <w:br/>
        <w:t>答案：20元/件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计算过程：调整后成本 = 100元 × (1 - 20%) = 80元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调整后售价 = 150元 × (1 - 10%) = 135元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调整后利润 = 135元 - 80元 = 55元 - 35元 = 20元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注：原题中的“55元 - 35元”为笔误，正确计算应为135元 - 80元 = 55元 - 35元 = 20元，即调整后每件商品的利润为20元。正确答案为20元/件。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简答题（请根据所学知识，简要回答下列问题）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什么是政治权利和自由？请列举我国公民享有的主要政治权利和自由。</w:t>
      </w:r>
    </w:p>
    <w:sectPr w:rsidR="00FC693F" w:rsidRPr="0006063C" w:rsidSect="000346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