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黑体" w:hAnsi="黑体" w:eastAsia="黑体"/>
          <w:b/>
          <w:sz w:val="44"/>
        </w:rPr>
        <w:t>数学考试试卷</w:t>
      </w:r>
    </w:p>
    <w:p>
      <w:pPr>
        <w:jc w:val="center"/>
      </w:pPr>
      <w:r>
        <w:rPr>
          <w:rFonts w:ascii="楷体" w:hAnsi="楷体" w:eastAsia="楷体"/>
          <w:sz w:val="28"/>
        </w:rPr>
        <w:t>考试时间：120分钟　　满分：100分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[选择题]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单项选择题(下列每题均有四个选项，其中只有一个选项符合题意。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1. 下列选项中，哪一个是二次根式 2√3 与 3√2 的乘积？</w:t>
        <w:br/>
        <w:t>A. 6√6</w:t>
        <w:br/>
        <w:t>B. 5√5</w:t>
        <w:br/>
        <w:t>C. 6√5</w:t>
        <w:br/>
        <w:t>D. 5√6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2. 一个正五边形的内角和是多少度？</w:t>
        <w:br/>
        <w:t>A. 360°</w:t>
        <w:br/>
        <w:t>B. 540°</w:t>
        <w:br/>
        <w:t>C. 720°</w:t>
        <w:br/>
        <w:t>D. 900°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3. 勾股定理的数学表达式是？</w:t>
        <w:br/>
        <w:t>A. a + b = c</w:t>
        <w:br/>
        <w:t>B. a² + b² = c²</w:t>
        <w:br/>
        <w:t>C. a² - b² = c²</w:t>
        <w:br/>
        <w:t>D. a² + b² = 2c²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4. 分式 3x/4 与 2/3 的乘积是？</w:t>
        <w:br/>
        <w:t>A. 6x/12</w:t>
        <w:br/>
        <w:t>B. x/2</w:t>
        <w:br/>
        <w:t>C. 6x/7</w:t>
        <w:br/>
        <w:t>D. x/6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5. 立方差 8a³ - 27b³ 的因式分解形式是？</w:t>
        <w:br/>
        <w:t>A. (2a - 3b)(4a² + 6ab + 9b²)</w:t>
        <w:br/>
        <w:t>B. (2a + 3b)(4a² - 6ab + 9b²)</w:t>
        <w:br/>
        <w:t>C. (2a - 3b)(4a² - 6ab + 9b²)</w:t>
        <w:br/>
        <w:t>D. (2a + 3b)(4a² + 6ab + 9b²)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[判断题]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判断题（请判断下列陈述是否正确，正确的在题后括号内打“√”，错误的打“×”）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1. 二次根式的乘法法则为 √a × √b = √(a × b) （ ）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2. 一个n边形的内角和为 (n - 2) × 180° （ ）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3. 勾股定理指出，在直角三角形中，两直角边的平方和等于斜边的平方，即 a² + b² = c² （ ）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4. 分式的基本性质之一是，分式的分子和分母同时乘以或除以同一个不为零的数，分式的值不变 （ ）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5. 立方差公式 a³ - b³ 的因式分解形式为 (a - b)(a² + ab + b²) （ ）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[填空题]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填空题（请在横线上填写正确答案）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已知一个正多边形的每个外角为36°，则这个多边形的边数为______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已知直角三角形的两条直角边长分别为5cm和12cm，则斜边长为______cm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[计算题]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计算题（请根据题目要求完成计算，并写出计算过程和最终答案）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1. 已知一个直角三角形的两条直角边的长度分别为3和4，求斜边的长度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2. 计算 (2 + √3) × (2 - √3) 的值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[简答题]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简答题（请根据题目要求简要回答下列问题）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如何利用勾股定理求解直角三角形的斜边长，如果已知两直角边长分别为3和4？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[综合题]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综合题（请根据题目要求解答，写出解题过程）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已知一个直角三角形的两条直角边长分别为a和b，斜边长为c，且a=5，b=12。求：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1. 斜边c的长度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2. 该直角三角形的面积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3. 以c为一边，另一条边长为13的矩形的面积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4. 该矩形的对角线长度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5. 以a、b为边长的矩形的对角线长度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6. 证明上述两个矩形的对角线长度相等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7. 用二次根式表示上述两个矩形的对角线长度的乘积，并化简结果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8. 用分式表示第7问结果的倒数，并化简结果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9. 用立方差公式因式分解第8问结果中分子部分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10. 计算第9问结果的值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11. 计算该直角三角形的周长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12. 计算该直角三角形的内角和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13. 以a、b、c为边长的三角形的内角和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14. 证明上述直角三角形的内角和等于180度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15. 以c为边长的正多边形的内角和，其中边数n为5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16. 以c为边长的正多边形的每个内角的度数，其中边数n为5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17. 以c为边长的正多边形的外角和，其中边数n为5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18. 以c为边长的正多边形的每个外角的度数，其中边数n为5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19. 以c为边长的正多边形的每个内角与每个外角的和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20. 证明上述正多边形的每个内角与每个外角的和等于180度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请按顺序作答，写出必要的解题步骤。</w:t>
      </w:r>
    </w:p>
    <w:sectPr w:rsidR="00FC693F" w:rsidRPr="0006063C" w:rsidSect="0003461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