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黑体" w:hAnsi="黑体" w:eastAsia="黑体"/>
          <w:b/>
          <w:sz w:val="44"/>
        </w:rPr>
        <w:t>历史考试试卷</w:t>
      </w:r>
    </w:p>
    <w:p>
      <w:pPr>
        <w:jc w:val="center"/>
      </w:pPr>
      <w:r>
        <w:rPr>
          <w:rFonts w:ascii="楷体" w:hAnsi="楷体" w:eastAsia="楷体"/>
          <w:sz w:val="28"/>
        </w:rPr>
        <w:t>考试时间：120分钟　　满分：100分</w:t>
      </w:r>
    </w:p>
    <w:p>
      <w:pPr>
        <w:spacing w:before="0" w:after="0" w:line="360" w:lineRule="auto"/>
      </w:pPr>
      <w:r>
        <w:rPr>
          <w:rFonts w:ascii="Times New Roman" w:hAnsi="Times New Roman" w:eastAsia="宋体"/>
        </w:rPr>
        <w:t>单项选择题(下列每题均有四个选项，其中只有一个选项符合题意。</w:t>
      </w:r>
    </w:p>
    <w:p>
      <w:pPr>
        <w:spacing w:before="0" w:after="0" w:line="360" w:lineRule="auto"/>
      </w:pPr>
      <w:r>
        <w:rPr>
          <w:rFonts w:ascii="Times New Roman" w:hAnsi="Times New Roman" w:eastAsia="宋体"/>
        </w:rPr>
        <w:t>1. 下列哪一事件标志着中国近代史的开端？ (A) 鸦片战争 (B) 甲午战争 (C) 八国联军侵华 (D) 辛亥革命</w:t>
      </w:r>
    </w:p>
    <w:p>
      <w:pPr>
        <w:spacing w:before="0" w:after="0" w:line="360" w:lineRule="auto"/>
      </w:pPr>
      <w:r>
        <w:rPr>
          <w:rFonts w:ascii="Times New Roman" w:hAnsi="Times New Roman" w:eastAsia="宋体"/>
        </w:rPr>
        <w:t>2. 1912年，中华民国临时政府成立，谁被选举为临时大总统？ (A) 孙中山 (B) 袁世凯 (C) 黎元洪 (D) 段祺瑞</w:t>
      </w:r>
    </w:p>
    <w:p>
      <w:pPr>
        <w:spacing w:before="0" w:after="0" w:line="360" w:lineRule="auto"/>
      </w:pPr>
      <w:r>
        <w:rPr>
          <w:rFonts w:ascii="Times New Roman" w:hAnsi="Times New Roman" w:eastAsia="宋体"/>
        </w:rPr>
        <w:t>3. 中国共产党第一次全国代表大会于1921年在哪个城市召开？ (A) 北京 (B) 南京 (C) 上海 (D) 广州</w:t>
      </w:r>
    </w:p>
    <w:p>
      <w:pPr>
        <w:spacing w:before="0" w:after="0" w:line="360" w:lineRule="auto"/>
      </w:pPr>
      <w:r>
        <w:rPr>
          <w:rFonts w:ascii="Times New Roman" w:hAnsi="Times New Roman" w:eastAsia="宋体"/>
        </w:rPr>
        <w:t>4. 1937年7月7日，哪一事件的爆发标志着中国全面抗日战争的开始？ (A) 九一八事变 (B) 西安事变 (C) 卢沟桥事变 (D) 一二八事变</w:t>
      </w:r>
    </w:p>
    <w:p>
      <w:pPr>
        <w:spacing w:before="0" w:after="0" w:line="360" w:lineRule="auto"/>
      </w:pPr>
      <w:r>
        <w:rPr>
          <w:rFonts w:ascii="Times New Roman" w:hAnsi="Times New Roman" w:eastAsia="宋体"/>
        </w:rPr>
        <w:t>5. 1949年10月1日，中华人民共和国中央人民政府主席毛泽东在天安门城楼上宣布中华人民共和国中央人民政府成立，这一天被定为中国的什么节日？ (A) 劳动节 (B) 国庆节 (C) 建军节 (D) 春节</w:t>
      </w:r>
    </w:p>
    <w:p>
      <w:pPr>
        <w:spacing w:before="0" w:after="0" w:line="360" w:lineRule="auto"/>
      </w:pPr>
      <w:r>
        <w:rPr>
          <w:rFonts w:ascii="Times New Roman" w:hAnsi="Times New Roman" w:eastAsia="宋体"/>
        </w:rPr>
        <w:t>6. 中国历史上的丝绸之路主要连接了中国和哪个地区？ (A) 欧洲 (B) 非洲 (C) 美洲 (D) 澳洲</w:t>
      </w:r>
    </w:p>
    <w:p>
      <w:pPr>
        <w:spacing w:before="0" w:after="0" w:line="360" w:lineRule="auto"/>
      </w:pPr>
      <w:r>
        <w:rPr>
          <w:rFonts w:ascii="Times New Roman" w:hAnsi="Times New Roman" w:eastAsia="宋体"/>
        </w:rPr>
        <w:t>7. 《南京条约》、《马关条约》和《辛丑条约》的共同之处在于它们都是 (A) 与俄国签订的 (B) 中国战败后的不平等条约 (C) 与美国签订的 (D) 中国主动提出签订的</w:t>
      </w:r>
    </w:p>
    <w:p>
      <w:pPr>
        <w:spacing w:before="0" w:after="0" w:line="360" w:lineRule="auto"/>
      </w:pPr>
      <w:r>
        <w:rPr>
          <w:rFonts w:ascii="Times New Roman" w:hAnsi="Times New Roman" w:eastAsia="宋体"/>
        </w:rPr>
        <w:t>8. 中国近代第一个资产阶级革命团体是 (A) 兴中会 (B) 同盟会 (C) 光复会 (D) 华兴会</w:t>
      </w:r>
    </w:p>
    <w:p>
      <w:pPr>
        <w:spacing w:before="0" w:after="0" w:line="360" w:lineRule="auto"/>
      </w:pPr>
      <w:r>
        <w:rPr>
          <w:rFonts w:ascii="Times New Roman" w:hAnsi="Times New Roman" w:eastAsia="宋体"/>
        </w:rPr>
        <w:t>9. 中国共产党在1935年1月召开的哪次会议上确立了毛泽东在党内的领导地位？ (A) 遵义会议 (B) 瓦窑堡会议 (C) 洛川会议 (D) 延安会议</w:t>
      </w:r>
    </w:p>
    <w:p>
      <w:pPr>
        <w:spacing w:before="0" w:after="0" w:line="360" w:lineRule="auto"/>
      </w:pPr>
      <w:r>
        <w:rPr>
          <w:rFonts w:ascii="Times New Roman" w:hAnsi="Times New Roman" w:eastAsia="宋体"/>
        </w:rPr>
        <w:t>10. 1956年底，三大改造的完成标志着中国进入了什么阶段？ (A) 社会主义初级阶段 (B) 资本主义初级阶段 (C) 新民主主义社会 (D) 封建社会</w:t>
      </w:r>
    </w:p>
    <w:p>
      <w:pPr>
        <w:spacing w:before="0" w:after="0" w:line="360" w:lineRule="auto"/>
      </w:pPr>
      <w:r>
        <w:rPr>
          <w:rFonts w:ascii="Times New Roman" w:hAnsi="Times New Roman" w:eastAsia="宋体"/>
        </w:rPr>
        <w:t>判断题（请判断下列陈述是否正确，正确的在题后括号内打“√”，错误的打“×”）</w:t>
      </w:r>
    </w:p>
    <w:p>
      <w:pPr>
        <w:spacing w:before="0" w:after="0" w:line="360" w:lineRule="auto"/>
      </w:pPr>
      <w:r>
        <w:rPr>
          <w:rFonts w:ascii="Times New Roman" w:hAnsi="Times New Roman" w:eastAsia="宋体"/>
        </w:rPr>
        <w:t>1. 1949年10月1日，中华人民共和国中央人民政府主席毛泽东在天安门城楼上宣布中华人民共和国中央人民政府成立。（ ）</w:t>
      </w:r>
    </w:p>
    <w:p>
      <w:pPr>
        <w:spacing w:before="0" w:after="0" w:line="360" w:lineRule="auto"/>
      </w:pPr>
      <w:r>
        <w:rPr>
          <w:rFonts w:ascii="Times New Roman" w:hAnsi="Times New Roman" w:eastAsia="宋体"/>
        </w:rPr>
        <w:t>2. 中国近代史上，英国通过《南京条约》割占了香港岛，而非九龙半岛。（ ）</w:t>
      </w:r>
    </w:p>
    <w:p>
      <w:pPr>
        <w:spacing w:before="0" w:after="0" w:line="360" w:lineRule="auto"/>
      </w:pPr>
      <w:r>
        <w:rPr>
          <w:rFonts w:ascii="Times New Roman" w:hAnsi="Times New Roman" w:eastAsia="宋体"/>
        </w:rPr>
        <w:t>3. 1921年7月，中国共产党第一次全国代表大会在上海召开，标志着中国共产党的正式成立。（ ）</w:t>
      </w:r>
    </w:p>
    <w:p>
      <w:pPr>
        <w:spacing w:before="0" w:after="0" w:line="360" w:lineRule="auto"/>
      </w:pPr>
      <w:r>
        <w:rPr>
          <w:rFonts w:ascii="Times New Roman" w:hAnsi="Times New Roman" w:eastAsia="宋体"/>
        </w:rPr>
        <w:t>4. 二战期间，苏联红军在斯大林格勒战役中取得了对纳粹德国军队的重大胜利，该战役被视为二战的转折点之一。（ ）</w:t>
      </w:r>
    </w:p>
    <w:p>
      <w:pPr>
        <w:spacing w:before="0" w:after="0" w:line="360" w:lineRule="auto"/>
      </w:pPr>
      <w:r>
        <w:rPr>
          <w:rFonts w:ascii="Times New Roman" w:hAnsi="Times New Roman" w:eastAsia="宋体"/>
        </w:rPr>
        <w:t>5. 明朝时期，郑和下西洋是世界上最早的环球航行之一，促进了中外文化交流。（ ）</w:t>
      </w:r>
    </w:p>
    <w:p>
      <w:pPr>
        <w:spacing w:before="0" w:after="0" w:line="360" w:lineRule="auto"/>
      </w:pPr>
      <w:r>
        <w:rPr>
          <w:rFonts w:ascii="Times New Roman" w:hAnsi="Times New Roman" w:eastAsia="宋体"/>
        </w:rPr>
        <w:t>填空题（请根据历史知识，填写正确答案）</w:t>
      </w:r>
    </w:p>
    <w:p>
      <w:pPr>
        <w:spacing w:before="0" w:after="0" w:line="360" w:lineRule="auto"/>
      </w:pPr>
      <w:r>
        <w:rPr>
          <w:rFonts w:ascii="Times New Roman" w:hAnsi="Times New Roman" w:eastAsia="宋体"/>
        </w:rPr>
        <w:t>1. 1919年，中国爆发了反对帝国主义和封建主义的五四运动，其导火索是__________。</w:t>
      </w:r>
    </w:p>
    <w:p>
      <w:pPr>
        <w:spacing w:before="0" w:after="0" w:line="360" w:lineRule="auto"/>
      </w:pPr>
      <w:r>
        <w:rPr>
          <w:rFonts w:ascii="Times New Roman" w:hAnsi="Times New Roman" w:eastAsia="宋体"/>
        </w:rPr>
        <w:t>2. 1921年7月，中国共产党第一次全国代表大会在上海召开，标志着中国共产党的正式成立，当时参会的代表共有__________名。</w:t>
      </w:r>
    </w:p>
    <w:p>
      <w:pPr>
        <w:spacing w:before="0" w:after="0" w:line="360" w:lineRule="auto"/>
      </w:pPr>
      <w:r>
        <w:rPr>
          <w:rFonts w:ascii="Times New Roman" w:hAnsi="Times New Roman" w:eastAsia="宋体"/>
        </w:rPr>
        <w:t>3. 1937年7月7日，日本发动全面侵华战争的事件被称为__________事变。</w:t>
      </w:r>
    </w:p>
    <w:p>
      <w:pPr>
        <w:spacing w:before="0" w:after="0" w:line="360" w:lineRule="auto"/>
      </w:pPr>
      <w:r>
        <w:rPr>
          <w:rFonts w:ascii="Times New Roman" w:hAnsi="Times New Roman" w:eastAsia="宋体"/>
        </w:rPr>
        <w:t>4. 1949年10月1日，中华人民共和国中央人民政府主席毛泽东在天安门城楼上宣布中华人民共和国中央人民政府成立，这标志着__________。</w:t>
      </w:r>
    </w:p>
    <w:p>
      <w:pPr>
        <w:spacing w:before="0" w:after="0" w:line="360" w:lineRule="auto"/>
      </w:pPr>
      <w:r>
        <w:rPr>
          <w:rFonts w:ascii="Times New Roman" w:hAnsi="Times New Roman" w:eastAsia="宋体"/>
        </w:rPr>
        <w:t>5. 1956年底，我国完成了对农业、手工业和资本主义工商业的社会主义改造，确立了社会主义经济制度，这被称为__________。</w:t>
      </w:r>
    </w:p>
    <w:p>
      <w:pPr>
        <w:spacing w:before="0" w:after="0" w:line="360" w:lineRule="auto"/>
      </w:pPr>
      <w:r>
        <w:rPr>
          <w:rFonts w:ascii="Times New Roman" w:hAnsi="Times New Roman" w:eastAsia="宋体"/>
        </w:rPr>
        <w:t>6. 1978年12月，中共十一届三中全会在北京召开，会议作出了把全党工作重点转移到__________上来的战略决策。</w:t>
      </w:r>
    </w:p>
    <w:p>
      <w:pPr>
        <w:spacing w:before="0" w:after="0" w:line="360" w:lineRule="auto"/>
      </w:pPr>
      <w:r>
        <w:rPr>
          <w:rFonts w:ascii="Times New Roman" w:hAnsi="Times New Roman" w:eastAsia="宋体"/>
        </w:rPr>
        <w:t>7. 1980年，中国决定在广东、福建两省设置经济特区，其中最著名的是__________。</w:t>
      </w:r>
    </w:p>
    <w:p>
      <w:pPr>
        <w:spacing w:before="0" w:after="0" w:line="360" w:lineRule="auto"/>
      </w:pPr>
      <w:r>
        <w:rPr>
          <w:rFonts w:ascii="Times New Roman" w:hAnsi="Times New Roman" w:eastAsia="宋体"/>
        </w:rPr>
        <w:t>8. 1992年初，邓小平发表南方谈话，明确提出了__________是检验真理的唯一标准。</w:t>
      </w:r>
    </w:p>
    <w:p>
      <w:pPr>
        <w:spacing w:before="0" w:after="0" w:line="360" w:lineRule="auto"/>
      </w:pPr>
      <w:r>
        <w:rPr>
          <w:rFonts w:ascii="Times New Roman" w:hAnsi="Times New Roman" w:eastAsia="宋体"/>
        </w:rPr>
        <w:t>9. 2001年12月11日，中国正式加入__________，标志着中国的对外开放进入了一个新阶段。</w:t>
      </w:r>
    </w:p>
    <w:p>
      <w:pPr>
        <w:spacing w:before="0" w:after="0" w:line="360" w:lineRule="auto"/>
      </w:pPr>
      <w:r>
        <w:rPr>
          <w:rFonts w:ascii="Times New Roman" w:hAnsi="Times New Roman" w:eastAsia="宋体"/>
        </w:rPr>
        <w:t>10. 2013年，中国国家主席习近平提出共建“丝绸之路经济带”和“21世纪海上丝绸之路”的倡议，简称__________。</w:t>
      </w:r>
    </w:p>
    <w:p>
      <w:pPr>
        <w:spacing w:before="0" w:after="0" w:line="360" w:lineRule="auto"/>
      </w:pPr>
      <w:r>
        <w:rPr>
          <w:rFonts w:ascii="Times New Roman" w:hAnsi="Times New Roman" w:eastAsia="宋体"/>
        </w:rPr>
        <w:t>计算题（请根据题目要求进行计算，并写出计算过程）</w:t>
      </w:r>
    </w:p>
    <w:p>
      <w:pPr>
        <w:spacing w:before="0" w:after="0" w:line="360" w:lineRule="auto"/>
      </w:pPr>
      <w:r>
        <w:rPr>
          <w:rFonts w:ascii="Times New Roman" w:hAnsi="Times New Roman" w:eastAsia="宋体"/>
        </w:rPr>
        <w:t>1. 在19世纪60年代的中国洋务运动中，洋务派创办了多个近代军事工业和民用企业。假设某洋务派官员计划将一笔资金30000两银子用于支持甲、乙两个企业的建设，其中甲企业需要10000两银子才能获得5000两银子的利润，乙企业需要12000两银子才能获得4800两银子的利润。如果该官员希望总利润达到8000两银子，问甲、乙两企业各应投资多少银子？请列出方程组并解方程组求解。</w:t>
      </w:r>
    </w:p>
    <w:p>
      <w:pPr>
        <w:spacing w:before="0" w:after="0" w:line="360" w:lineRule="auto"/>
      </w:pPr>
      <w:r>
        <w:rPr>
          <w:rFonts w:ascii="Times New Roman" w:hAnsi="Times New Roman" w:eastAsia="宋体"/>
        </w:rPr>
        <w:t>2. 1842年，中英《南京条约》签订后，中国被迫割让香港岛给英国，并开放广州、厦门、福州、宁波、上海五处为通商口岸，同时赔偿英国2100万银元。假设从1842年起，中国每年以等额的方式偿还这笔赔款，到1847年底全部还清。问每年中国需偿还英国多少银元？请写出计算过程。</w:t>
      </w:r>
    </w:p>
    <w:p>
      <w:pPr>
        <w:spacing w:before="0" w:after="0" w:line="360" w:lineRule="auto"/>
      </w:pPr>
      <w:r>
        <w:rPr>
          <w:rFonts w:ascii="Times New Roman" w:hAnsi="Times New Roman" w:eastAsia="宋体"/>
        </w:rPr>
        <w:t>简答题（请根据题目的要求，简明扼要地回答下列问题）</w:t>
      </w:r>
    </w:p>
    <w:p>
      <w:pPr>
        <w:spacing w:before="0" w:after="0" w:line="360" w:lineRule="auto"/>
      </w:pPr>
      <w:r>
        <w:rPr>
          <w:rFonts w:ascii="Times New Roman" w:hAnsi="Times New Roman" w:eastAsia="宋体"/>
        </w:rPr>
        <w:t>简述中国近代史上第一次鸦片战争的起因及其结果</w:t>
      </w:r>
    </w:p>
    <w:p>
      <w:pPr>
        <w:spacing w:before="0" w:after="0" w:line="360" w:lineRule="auto"/>
      </w:pPr>
      <w:r>
        <w:rPr>
          <w:rFonts w:ascii="Times New Roman" w:hAnsi="Times New Roman" w:eastAsia="宋体"/>
        </w:rPr>
        <w:t>简述明朝戚继光抗倭的主要事迹及其对中国海防的影响</w:t>
      </w:r>
    </w:p>
    <w:p>
      <w:pPr>
        <w:spacing w:before="0" w:after="0" w:line="360" w:lineRule="auto"/>
      </w:pPr>
      <w:r>
        <w:rPr>
          <w:rFonts w:ascii="Times New Roman" w:hAnsi="Times New Roman" w:eastAsia="宋体"/>
        </w:rPr>
        <w:t>综合题（请根据题目要求，结合所学历史知识，回答下列问题）</w:t>
      </w:r>
    </w:p>
    <w:p>
      <w:pPr>
        <w:spacing w:before="0" w:after="0" w:line="360" w:lineRule="auto"/>
      </w:pPr>
      <w:r>
        <w:rPr>
          <w:rFonts w:ascii="Times New Roman" w:hAnsi="Times New Roman" w:eastAsia="宋体"/>
        </w:rPr>
        <w:t>1. 中国近代史是一部充满挑战与变革的历史。请回答：</w:t>
      </w:r>
    </w:p>
    <w:p>
      <w:pPr>
        <w:spacing w:before="0" w:after="0" w:line="360" w:lineRule="auto"/>
      </w:pPr>
      <w:r>
        <w:rPr>
          <w:rFonts w:ascii="Times New Roman" w:hAnsi="Times New Roman" w:eastAsia="宋体"/>
        </w:rPr>
        <w:t>(1) 1840年，英国发动了哪一场战争，迫使清政府签订了中国近代史上的第一个不平等条约？（2分）</w:t>
      </w:r>
    </w:p>
    <w:p>
      <w:pPr>
        <w:spacing w:before="0" w:after="0" w:line="360" w:lineRule="auto"/>
      </w:pPr>
      <w:r>
        <w:rPr>
          <w:rFonts w:ascii="Times New Roman" w:hAnsi="Times New Roman" w:eastAsia="宋体"/>
        </w:rPr>
        <w:t>(2) 1919年，中国爆发了一场以反对帝国主义和封建主义为目标的爱国运动，这场运动的名称是什么？它对中国历史进程有何重要意义？（4分）</w:t>
      </w:r>
    </w:p>
    <w:p>
      <w:pPr>
        <w:spacing w:before="0" w:after="0" w:line="360" w:lineRule="auto"/>
      </w:pPr>
      <w:r>
        <w:rPr>
          <w:rFonts w:ascii="Times New Roman" w:hAnsi="Times New Roman" w:eastAsia="宋体"/>
        </w:rPr>
        <w:t>(3) 1949年10月1日，中华人民共和国中央人民政府主席毛泽东在天安门城楼上向全世界庄严宣告中华人民共和国成立，这一历史时刻标志着什么？（4分）</w:t>
      </w:r>
    </w:p>
    <w:sectPr w:rsidR="00FC693F" w:rsidRPr="0006063C" w:rsidSect="00034616">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