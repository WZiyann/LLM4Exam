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黑体" w:hAnsi="黑体" w:eastAsia="黑体"/>
          <w:b/>
          <w:sz w:val="44"/>
        </w:rPr>
        <w:t>九年级化学考试试卷</w:t>
      </w:r>
    </w:p>
    <w:p>
      <w:pPr>
        <w:spacing w:after="480"/>
        <w:jc w:val="center"/>
      </w:pPr>
      <w:r>
        <w:rPr>
          <w:rFonts w:ascii="楷体" w:hAnsi="楷体" w:eastAsia="楷体"/>
          <w:sz w:val="28"/>
        </w:rPr>
        <w:t>考试时间：120分钟　　满分：100分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单项选择题(下列每题均有四个选项，其中只有一个选项符合题意。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1. 下列哪种元素的原子序数为12？</w:t>
        <w:br/>
        <w:t>A. 镁</w:t>
        <w:br/>
        <w:t>B. 铝</w:t>
        <w:br/>
        <w:t>C. 钠</w:t>
        <w:br/>
        <w:t>D. 硅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2. 在化学反应2H2 + O2 → 2H2O中，H2的作用是什么？</w:t>
        <w:br/>
        <w:t>A. 氧化剂</w:t>
        <w:br/>
        <w:t>B. 还原剂</w:t>
        <w:br/>
        <w:t>C. 催化剂</w:t>
        <w:br/>
        <w:t>D. 溶剂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3. 下列哪种物质属于酸？</w:t>
        <w:br/>
        <w:t>A. NaOH</w:t>
        <w:br/>
        <w:t>B. H2SO4</w:t>
        <w:br/>
        <w:t>C. CaCO3</w:t>
        <w:br/>
        <w:t>D. KCl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4. 下列哪种物质是电解质？</w:t>
        <w:br/>
        <w:t>A. 蔗糖</w:t>
        <w:br/>
        <w:t>B. 酒精</w:t>
        <w:br/>
        <w:t>C. 食盐</w:t>
        <w:br/>
        <w:t>D. 汽油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5. 在标准状况下，1mol任何理想气体的体积是？</w:t>
        <w:br/>
        <w:t>A. 11.2 L</w:t>
        <w:br/>
        <w:t>B. 22.4 L</w:t>
        <w:br/>
        <w:t>C. 33.6 L</w:t>
        <w:br/>
        <w:t>D. 44.8 L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6. 化学反应速率与哪些因素有关？</w:t>
        <w:br/>
        <w:t>A. 反应物的浓度</w:t>
        <w:br/>
        <w:t>B. 温度</w:t>
        <w:br/>
        <w:t>C. 催化剂</w:t>
        <w:br/>
        <w:t>D. 以上都是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7. 下列哪组元素属于同一周期？</w:t>
        <w:br/>
        <w:t>A. Li, Na, K</w:t>
        <w:br/>
        <w:t>B. C, N, O</w:t>
        <w:br/>
        <w:t>C. Na, Mg, Al</w:t>
        <w:br/>
        <w:t>D. F, Cl, Br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8. 下列哪种物质燃烧时会产生二氧化碳和水？</w:t>
        <w:br/>
        <w:t>A. 木炭</w:t>
        <w:br/>
        <w:t>B. 甲烷</w:t>
        <w:br/>
        <w:t>C. 石灰石</w:t>
        <w:br/>
        <w:t>D. 铝箔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9. 下列哪种溶液的pH值小于7？</w:t>
        <w:br/>
        <w:t>A. 醋酸</w:t>
        <w:br/>
        <w:t>B. 氢氧化钠</w:t>
        <w:br/>
        <w:t>C. 碳酸钠</w:t>
        <w:br/>
        <w:t>D. 氯化钠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10. 下列哪种物质可以用来鉴别软水和硬水？</w:t>
        <w:br/>
        <w:t>A. 酚酞</w:t>
        <w:br/>
        <w:t>B. 碘液</w:t>
        <w:br/>
        <w:t>C. 肥皂水</w:t>
        <w:br/>
        <w:t>D. 硫酸铜溶液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判断题（请判断下列陈述是否正确，正确的在题后括号内打“√”，错误的打“×”）</w:t>
      </w:r>
    </w:p>
    <w:p>
      <w:pPr>
        <w:spacing w:before="120" w:after="120" w:line="360" w:lineRule="auto"/>
      </w:pPr>
      <w:r>
        <w:rPr>
          <w:rFonts w:ascii="Times New Roman" w:hAnsi="Times New Roman" w:eastAsia="楷体"/>
        </w:rPr>
        <w:br/>
        <w:t>1. 硫在氧气中燃烧生成二氧化硫，反应的化学方程式为 S + O2 = SO2 ( )</w:t>
        <w:br/>
        <w:t>2. 氢氧化钠（NaOH）溶于水后，溶液呈酸性 ( )</w:t>
        <w:br/>
        <w:t>3. 金属铁与稀盐酸反应生成氯化铁和氢气 ( )</w:t>
        <w:br/>
        <w:t>4. 在一定条件下，氮气与氢气可以合成氨，其反应式为 N2 + 3H2 = 2NH3 ( )</w:t>
        <w:br/>
        <w:t>5. 氯化钠（NaCl）的溶解度随温度的升高而明显增加 ( )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填空题（请在每个空白处填写正确的答案）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1. 在化学反应中，反应物的总质量与生成物的总质量之间遵循 _ 定律。</w:t>
        <w:br/>
        <w:t>2. 水的化学式是 _ 。</w:t>
        <w:br/>
        <w:t>3. 一种物质从固态直接转化为气态的过程称为 _ 。</w:t>
        <w:br/>
        <w:t>4. 在实验室中，常用 _ 来检验二氧化碳气体。</w:t>
        <w:br/>
        <w:t>5. 金属钠与水反应的化学方程式为 2Na + 2H2O = 2_ + H2↑。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计算题（请根据题目要求进行计算，并写出详细的解题过程）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1. 将12克的镁条放入足量的稀盐酸中，反应完毕后生成了氢气。请计算生成氢气的质量是多少克？（已知镁的相对原子质量为24，氢气的相对分子质量为2）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t>简答题（请根据题目的要求，简要回答下列问题）</w:t>
      </w:r>
    </w:p>
    <w:p>
      <w:pPr>
        <w:spacing w:before="120" w:after="120" w:line="360" w:lineRule="auto"/>
      </w:pPr>
      <w:r>
        <w:rPr>
          <w:rFonts w:ascii="Times New Roman" w:hAnsi="Times New Roman" w:eastAsia="宋体"/>
        </w:rPr>
        <w:br/>
        <w:t>1. 请解释什么是酸碱指示剂，并给出两个常见的酸碱指示剂的例子。</w:t>
      </w:r>
    </w:p>
    <w:sectPr w:rsidR="00FC693F" w:rsidRPr="0006063C" w:rsidSect="0003461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