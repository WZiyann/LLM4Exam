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黑体" w:hAnsi="黑体" w:eastAsia="黑体"/>
          <w:b/>
          <w:sz w:val="44"/>
        </w:rPr>
        <w:t>数学考试试卷</w:t>
      </w:r>
    </w:p>
    <w:p>
      <w:pPr>
        <w:jc w:val="center"/>
      </w:pPr>
      <w:r>
        <w:rPr>
          <w:rFonts w:ascii="楷体" w:hAnsi="楷体" w:eastAsia="楷体"/>
          <w:sz w:val="28"/>
        </w:rPr>
        <w:t>考试时间：120分钟　　满分：100分</w:t>
      </w:r>
    </w:p>
    <w:p>
      <w:pPr>
        <w:spacing w:before="0" w:after="0" w:line="360" w:lineRule="auto"/>
      </w:pPr>
      <w:r>
        <w:rPr>
          <w:rFonts w:ascii="Times New Roman" w:hAnsi="Times New Roman" w:eastAsia="宋体"/>
        </w:rPr>
        <w:t>[选择题]</w:t>
      </w:r>
    </w:p>
    <w:p>
      <w:pPr>
        <w:spacing w:before="0" w:after="0" w:line="360" w:lineRule="auto"/>
      </w:pPr>
      <w:r>
        <w:rPr>
          <w:rFonts w:ascii="Times New Roman" w:hAnsi="Times New Roman" w:eastAsia="宋体"/>
        </w:rPr>
        <w:t>1. 下列哪一项是二次根式的乘法法则？</w:t>
        <w:br/>
        <w:t>A. $\sqrt{a} \cdot \sqrt{b} = \sqrt{a+b}$</w:t>
        <w:br/>
        <w:t>B. $\sqrt{a} \cdot \sqrt{b} = \sqrt{ab}$</w:t>
        <w:br/>
        <w:t>C. $\sqrt{a} + \sqrt{b} = \sqrt{a+b}$</w:t>
        <w:br/>
        <w:t>D. $\sqrt{a} - \sqrt{b} = \sqrt{a-b}$</w:t>
      </w:r>
    </w:p>
    <w:p>
      <w:pPr>
        <w:spacing w:before="0" w:after="0" w:line="360" w:lineRule="auto"/>
      </w:pPr>
      <w:r>
        <w:rPr>
          <w:rFonts w:ascii="Times New Roman" w:hAnsi="Times New Roman" w:eastAsia="宋体"/>
        </w:rPr>
        <w:t>**答案：** B</w:t>
      </w:r>
    </w:p>
    <w:p>
      <w:pPr>
        <w:spacing w:before="0" w:after="0" w:line="360" w:lineRule="auto"/>
      </w:pPr>
      <w:r>
        <w:rPr>
          <w:rFonts w:ascii="Times New Roman" w:hAnsi="Times New Roman" w:eastAsia="宋体"/>
        </w:rPr>
        <w:t>2. 多边形的内角和公式为以下哪一项？</w:t>
        <w:br/>
        <w:t>A. $S = (n-1) \cdot 180^\circ$</w:t>
        <w:br/>
        <w:t>B. $S = n \cdot 180^\circ$</w:t>
        <w:br/>
        <w:t>C. $S = (n-2) \cdot 180^\circ$</w:t>
        <w:br/>
        <w:t>D. $S = n \cdot 90^\circ$</w:t>
      </w:r>
    </w:p>
    <w:p>
      <w:pPr>
        <w:spacing w:before="0" w:after="0" w:line="360" w:lineRule="auto"/>
      </w:pPr>
      <w:r>
        <w:rPr>
          <w:rFonts w:ascii="Times New Roman" w:hAnsi="Times New Roman" w:eastAsia="宋体"/>
        </w:rPr>
        <w:t>**答案：** C</w:t>
      </w:r>
    </w:p>
    <w:p>
      <w:pPr>
        <w:spacing w:before="0" w:after="0" w:line="360" w:lineRule="auto"/>
      </w:pPr>
      <w:r>
        <w:rPr>
          <w:rFonts w:ascii="Times New Roman" w:hAnsi="Times New Roman" w:eastAsia="宋体"/>
        </w:rPr>
        <w:t>3. 勾股定理描述的是直角三角形中哪三者之间的关系？</w:t>
        <w:br/>
        <w:t>A. 两直角边的平方和等于斜边的平方</w:t>
        <w:br/>
        <w:t>B. 斜边的平方等于两直角边的平方和</w:t>
        <w:br/>
        <w:t>C. 两直角边的平方差等于斜边的平方</w:t>
        <w:br/>
        <w:t>D. 斜边的平方等于两直角边的平方差</w:t>
      </w:r>
    </w:p>
    <w:p>
      <w:pPr>
        <w:spacing w:before="0" w:after="0" w:line="360" w:lineRule="auto"/>
      </w:pPr>
      <w:r>
        <w:rPr>
          <w:rFonts w:ascii="Times New Roman" w:hAnsi="Times New Roman" w:eastAsia="宋体"/>
        </w:rPr>
        <w:t>**答案：** B</w:t>
      </w:r>
    </w:p>
    <w:p>
      <w:pPr>
        <w:spacing w:before="0" w:after="0" w:line="360" w:lineRule="auto"/>
      </w:pPr>
      <w:r>
        <w:rPr>
          <w:rFonts w:ascii="Times New Roman" w:hAnsi="Times New Roman" w:eastAsia="宋体"/>
        </w:rPr>
        <w:t>4. 分式的基本性质表明，若分式的分子和分母同时乘以一个非零数，则分式的值会如何变化？</w:t>
        <w:br/>
        <w:t>A. 变大</w:t>
        <w:br/>
        <w:t>B. 变小</w:t>
        <w:br/>
        <w:t>C. 不变</w:t>
        <w:br/>
        <w:t>D. 无法确定</w:t>
      </w:r>
    </w:p>
    <w:p>
      <w:pPr>
        <w:spacing w:before="0" w:after="0" w:line="360" w:lineRule="auto"/>
      </w:pPr>
      <w:r>
        <w:rPr>
          <w:rFonts w:ascii="Times New Roman" w:hAnsi="Times New Roman" w:eastAsia="宋体"/>
        </w:rPr>
        <w:t>**答案：** C</w:t>
      </w:r>
    </w:p>
    <w:p>
      <w:pPr>
        <w:spacing w:before="0" w:after="0" w:line="360" w:lineRule="auto"/>
      </w:pPr>
      <w:r>
        <w:rPr>
          <w:rFonts w:ascii="Times New Roman" w:hAnsi="Times New Roman" w:eastAsia="宋体"/>
        </w:rPr>
        <w:t>5. 若 $a^3 - b^3$ 进行因式分解，其结果为以下哪一项？</w:t>
        <w:br/>
        <w:t>A. $(a-b)(a^2+ab+b^2)$</w:t>
        <w:br/>
        <w:t>B. $(a+b)(a^2-ab+b^2)$</w:t>
        <w:br/>
        <w:t>C. $(a-b)(a^2-ab+b^2)$</w:t>
        <w:br/>
        <w:t>D. $(a+b)(a^2+ab+b^2)$</w:t>
      </w:r>
    </w:p>
    <w:p>
      <w:pPr>
        <w:spacing w:before="0" w:after="0" w:line="360" w:lineRule="auto"/>
      </w:pPr>
      <w:r>
        <w:rPr>
          <w:rFonts w:ascii="Times New Roman" w:hAnsi="Times New Roman" w:eastAsia="宋体"/>
        </w:rPr>
        <w:t>**答案：** A</w:t>
      </w:r>
    </w:p>
    <w:p>
      <w:pPr>
        <w:spacing w:before="0" w:after="0" w:line="360" w:lineRule="auto"/>
      </w:pPr>
      <w:r>
        <w:rPr>
          <w:rFonts w:ascii="Times New Roman" w:hAnsi="Times New Roman" w:eastAsia="宋体"/>
        </w:rPr>
        <w:t>6. 已知一个正方形的边长为 $x$，则它的面积可以表示为以下哪一项？</w:t>
        <w:br/>
        <w:t>A. $2x$</w:t>
        <w:br/>
        <w:t>B. $x^2$</w:t>
        <w:br/>
        <w:t>C. $4x$</w:t>
        <w:br/>
        <w:t>D. $x^3$</w:t>
      </w:r>
    </w:p>
    <w:p>
      <w:pPr>
        <w:spacing w:before="0" w:after="0" w:line="360" w:lineRule="auto"/>
      </w:pPr>
      <w:r>
        <w:rPr>
          <w:rFonts w:ascii="Times New Roman" w:hAnsi="Times New Roman" w:eastAsia="宋体"/>
        </w:rPr>
        <w:t>**答案：** B</w:t>
      </w:r>
    </w:p>
    <w:p>
      <w:pPr>
        <w:spacing w:before="0" w:after="0" w:line="360" w:lineRule="auto"/>
      </w:pPr>
      <w:r>
        <w:rPr>
          <w:rFonts w:ascii="Times New Roman" w:hAnsi="Times New Roman" w:eastAsia="宋体"/>
        </w:rPr>
        <w:t>7. 若一个三角形的三个内角分别是 $60^\circ$、$60^\circ$ 和 $60^\circ$，则该三角形属于以下哪种类型？</w:t>
        <w:br/>
        <w:t>A. 锐角三角形</w:t>
        <w:br/>
        <w:t>B. 直角三角形</w:t>
        <w:br/>
        <w:t>C. 钝角三角形</w:t>
        <w:br/>
        <w:t>D. 等腰三角形</w:t>
      </w:r>
    </w:p>
    <w:p>
      <w:pPr>
        <w:spacing w:before="0" w:after="0" w:line="360" w:lineRule="auto"/>
      </w:pPr>
      <w:r>
        <w:rPr>
          <w:rFonts w:ascii="Times New Roman" w:hAnsi="Times New Roman" w:eastAsia="宋体"/>
        </w:rPr>
        <w:t>**答案：** A</w:t>
      </w:r>
    </w:p>
    <w:p>
      <w:pPr>
        <w:spacing w:before="0" w:after="0" w:line="360" w:lineRule="auto"/>
      </w:pPr>
      <w:r>
        <w:rPr>
          <w:rFonts w:ascii="Times New Roman" w:hAnsi="Times New Roman" w:eastAsia="宋体"/>
        </w:rPr>
        <w:t>8. 分式 $\frac{x}{y}$ 的基本性质表明，若将分子和分母同时除以一个相同的非零数，则分式的值会如何变化？</w:t>
        <w:br/>
        <w:t>A. 增加</w:t>
        <w:br/>
        <w:t>B. 减少</w:t>
        <w:br/>
        <w:t>C. 不变</w:t>
        <w:br/>
        <w:t>D. 无法确定</w:t>
      </w:r>
    </w:p>
    <w:p>
      <w:pPr>
        <w:spacing w:before="0" w:after="0" w:line="360" w:lineRule="auto"/>
      </w:pPr>
      <w:r>
        <w:rPr>
          <w:rFonts w:ascii="Times New Roman" w:hAnsi="Times New Roman" w:eastAsia="宋体"/>
        </w:rPr>
        <w:t>**答案：** C</w:t>
      </w:r>
    </w:p>
    <w:p>
      <w:pPr>
        <w:spacing w:before="0" w:after="0" w:line="360" w:lineRule="auto"/>
      </w:pPr>
      <w:r>
        <w:rPr>
          <w:rFonts w:ascii="Times New Roman" w:hAnsi="Times New Roman" w:eastAsia="宋体"/>
        </w:rPr>
        <w:t>9. 若 $a^2 - b^2$ 进行因式分解，其结果为以下哪一项？</w:t>
        <w:br/>
        <w:t>A. $(a-b)^2$</w:t>
        <w:br/>
        <w:t>B. $(a+b)(a-b)$</w:t>
        <w:br/>
        <w:t>C. $(a+b)^2$</w:t>
        <w:br/>
        <w:t>D. $a^2+b^2$</w:t>
      </w:r>
    </w:p>
    <w:p>
      <w:pPr>
        <w:spacing w:before="0" w:after="0" w:line="360" w:lineRule="auto"/>
      </w:pPr>
      <w:r>
        <w:rPr>
          <w:rFonts w:ascii="Times New Roman" w:hAnsi="Times New Roman" w:eastAsia="宋体"/>
        </w:rPr>
        <w:t>**答案：** B</w:t>
      </w:r>
    </w:p>
    <w:p>
      <w:pPr>
        <w:spacing w:before="0" w:after="0" w:line="360" w:lineRule="auto"/>
      </w:pPr>
      <w:r>
        <w:rPr>
          <w:rFonts w:ascii="Times New Roman" w:hAnsi="Times New Roman" w:eastAsia="宋体"/>
        </w:rPr>
        <w:t>10. 多边形的外角和恒等于多少度？</w:t>
        <w:br/>
        <w:t>A. $90^\circ$</w:t>
        <w:br/>
        <w:t>B. $180^\circ$</w:t>
        <w:br/>
        <w:t>C. $360^\circ$</w:t>
        <w:br/>
        <w:t>D. $720^\circ$</w:t>
      </w:r>
    </w:p>
    <w:p>
      <w:pPr>
        <w:spacing w:before="0" w:after="0" w:line="360" w:lineRule="auto"/>
      </w:pPr>
      <w:r>
        <w:rPr>
          <w:rFonts w:ascii="Times New Roman" w:hAnsi="Times New Roman" w:eastAsia="宋体"/>
        </w:rPr>
        <w:t>**答案：** C</w:t>
      </w:r>
    </w:p>
    <w:p>
      <w:pPr>
        <w:spacing w:before="0" w:after="0" w:line="360" w:lineRule="auto"/>
      </w:pPr>
      <w:r>
        <w:rPr>
          <w:rFonts w:ascii="Times New Roman" w:hAnsi="Times New Roman" w:eastAsia="宋体"/>
        </w:rPr>
        <w:t>[判断题]</w:t>
      </w:r>
    </w:p>
    <w:p>
      <w:pPr>
        <w:spacing w:before="0" w:after="0" w:line="360" w:lineRule="auto"/>
      </w:pPr>
      <w:r>
        <w:rPr>
          <w:rFonts w:ascii="Times New Roman" w:hAnsi="Times New Roman" w:eastAsia="宋体"/>
        </w:rPr>
        <w:t>1. 二次根式的乘法法则为：两个二次根式相乘时，根号内的数相乘，根指数不变。</w:t>
      </w:r>
    </w:p>
    <w:p>
      <w:pPr>
        <w:spacing w:before="0" w:after="0" w:line="360" w:lineRule="auto"/>
      </w:pPr>
      <w:r>
        <w:rPr>
          <w:rFonts w:ascii="Times New Roman" w:hAnsi="Times New Roman" w:eastAsia="宋体"/>
        </w:rPr>
        <w:t>2. 多边形的内角和等于 (n-2) × 180°，其中 n 为多边形的边数。</w:t>
      </w:r>
    </w:p>
    <w:p>
      <w:pPr>
        <w:spacing w:before="0" w:after="0" w:line="360" w:lineRule="auto"/>
      </w:pPr>
      <w:r>
        <w:rPr>
          <w:rFonts w:ascii="Times New Roman" w:hAnsi="Times New Roman" w:eastAsia="宋体"/>
        </w:rPr>
        <w:t>3. 勾股定理是指在直角三角形中，斜边的平方等于两直角边的平方和，其数学表达式为 a² + b² = c²。</w:t>
      </w:r>
    </w:p>
    <w:p>
      <w:pPr>
        <w:spacing w:before="0" w:after="0" w:line="360" w:lineRule="auto"/>
      </w:pPr>
      <w:r>
        <w:rPr>
          <w:rFonts w:ascii="Times New Roman" w:hAnsi="Times New Roman" w:eastAsia="宋体"/>
        </w:rPr>
        <w:t>4. 分式的基本性质是：分式的分子和分母同时乘以或除以同一个不为零的数，分式的值不变。</w:t>
      </w:r>
    </w:p>
    <w:p>
      <w:pPr>
        <w:spacing w:before="0" w:after="0" w:line="360" w:lineRule="auto"/>
      </w:pPr>
      <w:r>
        <w:rPr>
          <w:rFonts w:ascii="Times New Roman" w:hAnsi="Times New Roman" w:eastAsia="宋体"/>
        </w:rPr>
        <w:t>5. 立方差公式的因式分解形式为 a³ - b³ = (a-b)(a²+ab+b²)。</w:t>
        <w:br/>
        <w:t>答案：全部正确</w:t>
      </w:r>
    </w:p>
    <w:p>
      <w:pPr>
        <w:spacing w:before="0" w:after="0" w:line="360" w:lineRule="auto"/>
      </w:pPr>
      <w:r>
        <w:rPr>
          <w:rFonts w:ascii="Times New Roman" w:hAnsi="Times New Roman" w:eastAsia="宋体"/>
        </w:rPr>
        <w:t>[填空题]</w:t>
      </w:r>
    </w:p>
    <w:p>
      <w:pPr>
        <w:spacing w:before="0" w:after="0" w:line="360" w:lineRule="auto"/>
      </w:pPr>
      <w:r>
        <w:rPr>
          <w:rFonts w:ascii="Times New Roman" w:hAnsi="Times New Roman" w:eastAsia="宋体"/>
        </w:rPr>
        <w:t>1. 二次根式的乘法法则是什么？</w:t>
      </w:r>
    </w:p>
    <w:p>
      <w:pPr>
        <w:spacing w:before="0" w:after="0" w:line="360" w:lineRule="auto"/>
      </w:pPr>
      <w:r>
        <w:rPr>
          <w:rFonts w:ascii="Times New Roman" w:hAnsi="Times New Roman" w:eastAsia="宋体"/>
        </w:rPr>
        <w:t>**答案：** $\sqrt{a} \cdot \sqrt{b} = \sqrt{a \cdot b}$</w:t>
      </w:r>
    </w:p>
    <w:p>
      <w:pPr>
        <w:spacing w:before="0" w:after="0" w:line="360" w:lineRule="auto"/>
      </w:pPr>
      <w:r>
        <w:rPr>
          <w:rFonts w:ascii="Times New Roman" w:hAnsi="Times New Roman" w:eastAsia="宋体"/>
        </w:rPr>
        <w:t>2. 如何求多边形的内角和？</w:t>
      </w:r>
    </w:p>
    <w:p>
      <w:pPr>
        <w:spacing w:before="0" w:after="0" w:line="360" w:lineRule="auto"/>
      </w:pPr>
      <w:r>
        <w:rPr>
          <w:rFonts w:ascii="Times New Roman" w:hAnsi="Times New Roman" w:eastAsia="宋体"/>
        </w:rPr>
        <w:t>多边形的内角和公式为 $(n-2) \times 180^\circ$，其中 $n$ 表示多边形的边数。</w:t>
      </w:r>
    </w:p>
    <w:p>
      <w:pPr>
        <w:spacing w:before="0" w:after="0" w:line="360" w:lineRule="auto"/>
      </w:pPr>
      <w:r>
        <w:rPr>
          <w:rFonts w:ascii="Times New Roman" w:hAnsi="Times New Roman" w:eastAsia="宋体"/>
        </w:rPr>
        <w:t>**答案：** $(n-2) \times 180^\circ$</w:t>
      </w:r>
    </w:p>
    <w:p>
      <w:pPr>
        <w:spacing w:before="0" w:after="0" w:line="360" w:lineRule="auto"/>
      </w:pPr>
      <w:r>
        <w:rPr>
          <w:rFonts w:ascii="Times New Roman" w:hAnsi="Times New Roman" w:eastAsia="宋体"/>
        </w:rPr>
        <w:t>3. 什么是勾股定理？它的数学表达式是什么？</w:t>
      </w:r>
    </w:p>
    <w:p>
      <w:pPr>
        <w:spacing w:before="0" w:after="0" w:line="360" w:lineRule="auto"/>
      </w:pPr>
      <w:r>
        <w:rPr>
          <w:rFonts w:ascii="Times New Roman" w:hAnsi="Times New Roman" w:eastAsia="宋体"/>
        </w:rPr>
        <w:t>勾股定理是指直角三角形中，两条直角边的平方和等于斜边的平方。其数学表达式为：$a^2 + b^2 = c^2$。</w:t>
      </w:r>
    </w:p>
    <w:p>
      <w:pPr>
        <w:spacing w:before="0" w:after="0" w:line="360" w:lineRule="auto"/>
      </w:pPr>
      <w:r>
        <w:rPr>
          <w:rFonts w:ascii="Times New Roman" w:hAnsi="Times New Roman" w:eastAsia="宋体"/>
        </w:rPr>
        <w:t>**答案：** $a^2 + b^2 = c^2$</w:t>
      </w:r>
    </w:p>
    <w:p>
      <w:pPr>
        <w:spacing w:before="0" w:after="0" w:line="360" w:lineRule="auto"/>
      </w:pPr>
      <w:r>
        <w:rPr>
          <w:rFonts w:ascii="Times New Roman" w:hAnsi="Times New Roman" w:eastAsia="宋体"/>
        </w:rPr>
        <w:t>4. 分式的基本性质是什么？</w:t>
      </w:r>
    </w:p>
    <w:p>
      <w:pPr>
        <w:spacing w:before="0" w:after="0" w:line="360" w:lineRule="auto"/>
      </w:pPr>
      <w:r>
        <w:rPr>
          <w:rFonts w:ascii="Times New Roman" w:hAnsi="Times New Roman" w:eastAsia="宋体"/>
        </w:rPr>
        <w:t>分式的基本性质是：分式的分子和分母同时乘以或除以同一个不为零的数，分式的值不变。</w:t>
      </w:r>
    </w:p>
    <w:p>
      <w:pPr>
        <w:spacing w:before="0" w:after="0" w:line="360" w:lineRule="auto"/>
      </w:pPr>
      <w:r>
        <w:rPr>
          <w:rFonts w:ascii="Times New Roman" w:hAnsi="Times New Roman" w:eastAsia="宋体"/>
        </w:rPr>
        <w:t>**答案：** 同时乘以或除以同一个不为零的数</w:t>
      </w:r>
    </w:p>
    <w:p>
      <w:pPr>
        <w:spacing w:before="0" w:after="0" w:line="360" w:lineRule="auto"/>
      </w:pPr>
      <w:r>
        <w:rPr>
          <w:rFonts w:ascii="Times New Roman" w:hAnsi="Times New Roman" w:eastAsia="宋体"/>
        </w:rPr>
        <w:t>5. 立方差公式的因式分解形式是什么？</w:t>
      </w:r>
    </w:p>
    <w:p>
      <w:pPr>
        <w:spacing w:before="0" w:after="0" w:line="360" w:lineRule="auto"/>
      </w:pPr>
      <w:r>
        <w:rPr>
          <w:rFonts w:ascii="Times New Roman" w:hAnsi="Times New Roman" w:eastAsia="宋体"/>
        </w:rPr>
        <w:t>立方差公式为 $a^3 - b^3 = (a-b)(a^2 + ab + b^2)$。</w:t>
      </w:r>
    </w:p>
    <w:p>
      <w:pPr>
        <w:spacing w:before="0" w:after="0" w:line="360" w:lineRule="auto"/>
      </w:pPr>
      <w:r>
        <w:rPr>
          <w:rFonts w:ascii="Times New Roman" w:hAnsi="Times New Roman" w:eastAsia="宋体"/>
        </w:rPr>
        <w:t>**答案：** $(a-b)(a^2 + ab + b^2)$</w:t>
        <w:br/>
        <w:t>答案：</w:t>
      </w:r>
    </w:p>
    <w:p>
      <w:pPr>
        <w:spacing w:before="0" w:after="0" w:line="360" w:lineRule="auto"/>
      </w:pPr>
      <w:r>
        <w:rPr>
          <w:rFonts w:ascii="Times New Roman" w:hAnsi="Times New Roman" w:eastAsia="宋体"/>
        </w:rPr>
        <w:t>[计算题]</w:t>
      </w:r>
    </w:p>
    <w:p>
      <w:pPr>
        <w:spacing w:before="0" w:after="0" w:line="360" w:lineRule="auto"/>
      </w:pPr>
      <w:r>
        <w:rPr>
          <w:rFonts w:ascii="Times New Roman" w:hAnsi="Times New Roman" w:eastAsia="宋体"/>
        </w:rPr>
        <w:t>(1) 计算题：已知直角三角形的两条直角边长分别为 $a=3$ 和 $b=4$，利用勾股定理计算斜边 $c$ 的长度，并写出勾股定理的数学表达式。</w:t>
        <w:br/>
        <w:t>答案：$c=5$，勾股定理表达式为 $a^2+b^2=c^2$</w:t>
      </w:r>
    </w:p>
    <w:p>
      <w:pPr>
        <w:spacing w:before="0" w:after="0" w:line="360" w:lineRule="auto"/>
      </w:pPr>
      <w:r>
        <w:rPr>
          <w:rFonts w:ascii="Times New Roman" w:hAnsi="Times New Roman" w:eastAsia="宋体"/>
        </w:rPr>
        <w:t>(2) 计算题：化简分式 $\frac{4x^2-9}{2x+3}$，并说明分式的基本性质在化简过程中的应用。</w:t>
        <w:br/>
        <w:t>答案：$2x-3$，分式的基本性质是分式的分子和分母同时乘以或除以同一个不为零的数，分式的值不变。</w:t>
      </w:r>
    </w:p>
    <w:p>
      <w:pPr>
        <w:spacing w:before="0" w:after="0" w:line="360" w:lineRule="auto"/>
      </w:pPr>
      <w:r>
        <w:rPr>
          <w:rFonts w:ascii="Times New Roman" w:hAnsi="Times New Roman" w:eastAsia="宋体"/>
        </w:rPr>
        <w:t>[简答题]</w:t>
      </w:r>
    </w:p>
    <w:p>
      <w:pPr>
        <w:spacing w:before="0" w:after="0" w:line="360" w:lineRule="auto"/>
      </w:pPr>
      <w:r>
        <w:rPr>
          <w:rFonts w:ascii="Times New Roman" w:hAnsi="Times New Roman" w:eastAsia="宋体"/>
        </w:rPr>
        <w:t>二次根式的乘法法则是什么？</w:t>
        <w:br/>
        <w:t>答案：二次根式的乘法法则是$\sqrt{a} \cdot \sqrt{b} = \sqrt{a \cdot b}$（其中$a \geq 0, b \geq 0$）。</w:t>
      </w:r>
    </w:p>
    <w:p>
      <w:pPr>
        <w:spacing w:before="0" w:after="0" w:line="360" w:lineRule="auto"/>
      </w:pPr>
      <w:r>
        <w:rPr>
          <w:rFonts w:ascii="Times New Roman" w:hAnsi="Times New Roman" w:eastAsia="宋体"/>
        </w:rPr>
        <w:t>如何求多边形的内角和？</w:t>
        <w:br/>
        <w:t>答案：多边形的内角和公式为$(n-2) \times 180^\circ$，其中$n$表示多边形的边数。</w:t>
        <w:br/>
        <w:t>答案：</w:t>
      </w:r>
    </w:p>
    <w:p>
      <w:pPr>
        <w:spacing w:before="0" w:after="0" w:line="360" w:lineRule="auto"/>
      </w:pPr>
      <w:r>
        <w:rPr>
          <w:rFonts w:ascii="Times New Roman" w:hAnsi="Times New Roman" w:eastAsia="宋体"/>
        </w:rPr>
        <w:t>[综合题]</w:t>
      </w:r>
    </w:p>
    <w:p>
      <w:pPr>
        <w:spacing w:before="0" w:after="0" w:line="360" w:lineRule="auto"/>
      </w:pPr>
      <w:r>
        <w:rPr>
          <w:rFonts w:ascii="Times New Roman" w:hAnsi="Times New Roman" w:eastAsia="宋体"/>
        </w:rPr>
        <w:t>利用勾股定理和立方差公式解决以下问题：</w:t>
      </w:r>
    </w:p>
    <w:p>
      <w:pPr>
        <w:spacing w:before="0" w:after="0" w:line="360" w:lineRule="auto"/>
      </w:pPr>
      <w:r>
        <w:rPr>
          <w:rFonts w:ascii="Times New Roman" w:hAnsi="Times New Roman" w:eastAsia="宋体"/>
        </w:rPr>
        <w:t>在一个直角三角形中，两条直角边的长度分别为$3$和$4$。设斜边的长度为$c$。现将斜边$c$的立方减去另一条边长为$1$的线段的立方，求其结果的因式分解形式。</w:t>
        <w:br/>
        <w:t>A. $(c-1)(c^2+c+1)$</w:t>
        <w:br/>
        <w:t>B. $(c-1)(c^2-c+1)$</w:t>
        <w:br/>
        <w:t>C. $(c+1)(c^2-c+1)$</w:t>
        <w:br/>
        <w:t>D. $(c+1)(c^2+c+1)$</w:t>
        <w:br/>
        <w:t>答案：A</w:t>
      </w:r>
    </w:p>
    <w:p>
      <w:pPr>
        <w:spacing w:before="0" w:after="0" w:line="360" w:lineRule="auto"/>
      </w:pPr>
      <w:r>
        <w:rPr>
          <w:rFonts w:ascii="Times New Roman" w:hAnsi="Times New Roman" w:eastAsia="宋体"/>
        </w:rPr>
        <w:t>[附加题]</w:t>
      </w:r>
    </w:p>
    <w:p>
      <w:pPr>
        <w:spacing w:before="0" w:after="0" w:line="360" w:lineRule="auto"/>
      </w:pPr>
      <w:r>
        <w:rPr>
          <w:rFonts w:ascii="Times New Roman" w:hAnsi="Times New Roman" w:eastAsia="宋体"/>
        </w:rPr>
        <w:t>附加题：</w:t>
      </w:r>
    </w:p>
    <w:p>
      <w:pPr>
        <w:spacing w:before="0" w:after="0" w:line="360" w:lineRule="auto"/>
      </w:pPr>
      <w:r>
        <w:rPr>
          <w:rFonts w:ascii="Times New Roman" w:hAnsi="Times New Roman" w:eastAsia="宋体"/>
        </w:rPr>
        <w:t>已知直角三角形的两条直角边长分别为3和4，请利用勾股定理计算斜边的长度，并写出勾股定理的数学表达式。（6分）</w:t>
        <w:br/>
        <w:t>答案：勾股定理的数学表达式为 \(a^2 + b^2 = c^2\)，斜边长度为5。</w:t>
      </w:r>
    </w:p>
    <w:sectPr w:rsidR="00FC693F" w:rsidRPr="0006063C" w:rsidSect="00034616">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