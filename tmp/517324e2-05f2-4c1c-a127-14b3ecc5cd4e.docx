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196BD">
      <w:pPr>
        <w:pStyle w:val="31"/>
        <w:jc w:val="center"/>
      </w:pPr>
      <w:r>
        <w:rPr>
          <w:rFonts w:ascii="黑体" w:hAnsi="黑体" w:eastAsia="黑体"/>
          <w:b/>
          <w:sz w:val="44"/>
        </w:rPr>
        <w:t>历史考试试卷</w:t>
      </w:r>
    </w:p>
    <w:p w14:paraId="577D867C"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 w14:paraId="38BB4F0A">
      <w:pPr>
        <w:spacing w:before="0" w:after="0" w:line="36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ascii="Times New Roman" w:hAnsi="Times New Roman" w:eastAsia="宋体"/>
        </w:rPr>
        <w:t>单项选择题(下列每题均有四个选项，其中只有一个选项符合题意</w:t>
      </w:r>
      <w:r>
        <w:rPr>
          <w:rFonts w:hint="eastAsia"/>
          <w:lang w:val="en-US" w:eastAsia="zh-CN"/>
        </w:rPr>
        <w:t>)</w:t>
      </w:r>
      <w:r>
        <w:rPr>
          <w:rFonts w:ascii="Times New Roman" w:hAnsi="Times New Roman" w:eastAsia="宋体"/>
        </w:rPr>
        <w:t>。</w:t>
      </w:r>
    </w:p>
    <w:p w14:paraId="2F21B2FC">
      <w:pPr>
        <w:spacing w:before="0" w:after="0" w:line="360" w:lineRule="auto"/>
      </w:pPr>
      <w:r>
        <w:rPr>
          <w:rFonts w:ascii="Times New Roman" w:hAnsi="Times New Roman" w:eastAsia="宋体"/>
        </w:rPr>
        <w:t>1. 《史记》是我国第一部纪传体通史，它的作者是（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司马迁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班固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范晔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陈寿</w:t>
      </w:r>
    </w:p>
    <w:p w14:paraId="48ABDB82">
      <w:pPr>
        <w:spacing w:before="0" w:after="0" w:line="360" w:lineRule="auto"/>
      </w:pPr>
      <w:r>
        <w:rPr>
          <w:rFonts w:ascii="Times New Roman" w:hAnsi="Times New Roman" w:eastAsia="宋体"/>
        </w:rPr>
        <w:t>2. 中国历史上第一次大规模农民起义是（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黄巾起义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陈胜吴广起义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红巾军起义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太平天国起义</w:t>
      </w:r>
    </w:p>
    <w:p w14:paraId="596E375C">
      <w:pPr>
        <w:spacing w:before="0" w:after="0" w:line="360" w:lineRule="auto"/>
      </w:pPr>
      <w:r>
        <w:rPr>
          <w:rFonts w:ascii="Times New Roman" w:hAnsi="Times New Roman" w:eastAsia="宋体"/>
        </w:rPr>
        <w:t>3. 唐朝时期，为了加强中央集权，唐太宗采取了以下哪项措施？（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建立内阁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设置安西都护府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完善科举制度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实行均田制</w:t>
      </w:r>
    </w:p>
    <w:p w14:paraId="1800AD87">
      <w:pPr>
        <w:spacing w:before="0" w:after="0" w:line="360" w:lineRule="auto"/>
      </w:pPr>
      <w:r>
        <w:rPr>
          <w:rFonts w:ascii="Times New Roman" w:hAnsi="Times New Roman" w:eastAsia="宋体"/>
        </w:rPr>
        <w:t>4. 以下哪位人物是宋朝著名的词人？（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李清照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杜甫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辛弃疾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苏轼</w:t>
      </w:r>
    </w:p>
    <w:p w14:paraId="3E8F8611">
      <w:pPr>
        <w:spacing w:before="0" w:after="0" w:line="360" w:lineRule="auto"/>
      </w:pPr>
      <w:r>
        <w:rPr>
          <w:rFonts w:ascii="Times New Roman" w:hAnsi="Times New Roman" w:eastAsia="宋体"/>
        </w:rPr>
        <w:t>5. 明朝时期，为加强皇权，朱元璋采取了以下哪项措施？（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废丞相，设内阁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设军机处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实行行省制度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建立锦衣卫</w:t>
      </w:r>
    </w:p>
    <w:p w14:paraId="19E9DFB4">
      <w:pPr>
        <w:spacing w:before="0" w:after="0" w:line="360" w:lineRule="auto"/>
      </w:pPr>
      <w:r>
        <w:rPr>
          <w:rFonts w:ascii="Times New Roman" w:hAnsi="Times New Roman" w:eastAsia="宋体"/>
        </w:rPr>
        <w:t>6. 中国近代史上，标志着中国开始沦为半殖民地半封建社会的条约是（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《南京条约》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《北京条约》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《马关条约》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《辛丑条约》</w:t>
      </w:r>
    </w:p>
    <w:p w14:paraId="6426E074">
      <w:pPr>
        <w:spacing w:before="0" w:after="0" w:line="360" w:lineRule="auto"/>
      </w:pPr>
      <w:r>
        <w:rPr>
          <w:rFonts w:ascii="Times New Roman" w:hAnsi="Times New Roman" w:eastAsia="宋体"/>
        </w:rPr>
        <w:t>7. 1911年10月10日，武昌起义爆发，这是哪次革命的开始？（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辛亥革命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五四运动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北伐战争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抗日战争</w:t>
      </w:r>
    </w:p>
    <w:p w14:paraId="6FF66449">
      <w:pPr>
        <w:spacing w:before="0" w:after="0" w:line="360" w:lineRule="auto"/>
      </w:pPr>
      <w:r>
        <w:rPr>
          <w:rFonts w:ascii="Times New Roman" w:hAnsi="Times New Roman" w:eastAsia="宋体"/>
        </w:rPr>
        <w:t>8. 1949年10月1日，中华人民共和国中央人民政府成立，标志着（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中国开始进入社会主义社会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中国开始进入新民主主义社会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中国开始进入资本主义社会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中国开始进入封建社会</w:t>
      </w:r>
    </w:p>
    <w:p w14:paraId="0BCB2BA6">
      <w:pPr>
        <w:spacing w:before="0" w:after="0" w:line="360" w:lineRule="auto"/>
      </w:pPr>
      <w:r>
        <w:rPr>
          <w:rFonts w:ascii="Times New Roman" w:hAnsi="Times New Roman" w:eastAsia="宋体"/>
        </w:rPr>
        <w:t>9. 20世纪70年代，中国外交取得的重大成就不包括（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中国恢复在联合国的合法席位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中美建交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中日建交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中国加入世界贸易组织</w:t>
      </w:r>
    </w:p>
    <w:p w14:paraId="5258C350">
      <w:pPr>
        <w:spacing w:before="0" w:after="0" w:line="360" w:lineRule="auto"/>
      </w:pPr>
      <w:r>
        <w:rPr>
          <w:rFonts w:ascii="Times New Roman" w:hAnsi="Times New Roman" w:eastAsia="宋体"/>
        </w:rPr>
        <w:t>10. 以下哪一项是21世纪初中国的重要发展战略？（ ）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A. 西部大开发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B. 东北老工业基地振兴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C. 中部崛起</w:t>
      </w:r>
      <w:r>
        <w:rPr>
          <w:rFonts w:ascii="Times New Roman" w:hAnsi="Times New Roman" w:eastAsia="宋体"/>
        </w:rPr>
        <w:br w:type="textWrapping"/>
      </w:r>
      <w:r>
        <w:rPr>
          <w:rFonts w:ascii="Times New Roman" w:hAnsi="Times New Roman" w:eastAsia="宋体"/>
        </w:rPr>
        <w:t>D. 东部率先发展</w:t>
      </w:r>
    </w:p>
    <w:p w14:paraId="6C90A478">
      <w:pPr>
        <w:spacing w:before="0" w:after="0" w:line="360" w:lineRule="auto"/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 w14:paraId="49810EB8">
      <w:pPr>
        <w:spacing w:before="0" w:after="0" w:line="360" w:lineRule="auto"/>
      </w:pPr>
      <w:r>
        <w:rPr>
          <w:rFonts w:ascii="Times New Roman" w:hAnsi="Times New Roman" w:eastAsia="宋体"/>
        </w:rPr>
        <w:t>中国古代的四大发明之一是造纸术，这项技术最早出现在东汉时期。（ ）</w:t>
      </w:r>
    </w:p>
    <w:p w14:paraId="1AAAFE8E">
      <w:pPr>
        <w:spacing w:before="0" w:after="0" w:line="360" w:lineRule="auto"/>
      </w:pPr>
      <w:r>
        <w:rPr>
          <w:rFonts w:ascii="Times New Roman" w:hAnsi="Times New Roman" w:eastAsia="宋体"/>
        </w:rPr>
        <w:t>鸦片战争后签订的《南京条约》规定，中国割让香港岛给英国。（ ）</w:t>
      </w:r>
    </w:p>
    <w:p w14:paraId="3C05A0F7">
      <w:pPr>
        <w:spacing w:before="0" w:after="0" w:line="360" w:lineRule="auto"/>
      </w:pPr>
      <w:r>
        <w:rPr>
          <w:rFonts w:ascii="Times New Roman" w:hAnsi="Times New Roman" w:eastAsia="宋体"/>
        </w:rPr>
        <w:t>辛亥革命推翻了清朝统治，建立了中华民国，结束了中国两千多年的封建帝制。（ ）</w:t>
      </w:r>
    </w:p>
    <w:p w14:paraId="5B633F56">
      <w:pPr>
        <w:spacing w:before="0" w:after="0" w:line="360" w:lineRule="auto"/>
      </w:pPr>
      <w:r>
        <w:rPr>
          <w:rFonts w:ascii="Times New Roman" w:hAnsi="Times New Roman" w:eastAsia="宋体"/>
        </w:rPr>
        <w:t>五四运动是一场彻底反帝反封建的爱国运动，它标志着中国新民主主义革命的开始。（ ）</w:t>
      </w:r>
    </w:p>
    <w:p w14:paraId="46548AB5">
      <w:pPr>
        <w:spacing w:before="0" w:after="0" w:line="360" w:lineRule="auto"/>
      </w:pPr>
      <w:r>
        <w:rPr>
          <w:rFonts w:ascii="Times New Roman" w:hAnsi="Times New Roman" w:eastAsia="宋体"/>
        </w:rPr>
        <w:t>《共产党宣言》的发表，标志着马克思主义的诞生，为无产阶级的斗争提供了理论指导。（ ）</w:t>
      </w:r>
    </w:p>
    <w:p w14:paraId="25BA2D4A">
      <w:pPr>
        <w:spacing w:before="0" w:after="0" w:line="360" w:lineRule="auto"/>
      </w:pPr>
      <w:r>
        <w:rPr>
          <w:rFonts w:ascii="Times New Roman" w:hAnsi="Times New Roman" w:eastAsia="宋体"/>
        </w:rPr>
        <w:t>填空题（请根据题目要求，在横线上填写正确答案）</w:t>
      </w:r>
    </w:p>
    <w:p w14:paraId="79905160">
      <w:pPr>
        <w:spacing w:before="0" w:after="0" w:line="360" w:lineRule="auto"/>
      </w:pPr>
      <w:r>
        <w:rPr>
          <w:rFonts w:ascii="Times New Roman" w:hAnsi="Times New Roman" w:eastAsia="宋体"/>
        </w:rPr>
        <w:t>中国历史上的第一个王朝是______。</w:t>
      </w:r>
    </w:p>
    <w:p w14:paraId="55DA471F">
      <w:pPr>
        <w:spacing w:before="0" w:after="0" w:line="360" w:lineRule="auto"/>
      </w:pPr>
      <w:r>
        <w:rPr>
          <w:rFonts w:ascii="Times New Roman" w:hAnsi="Times New Roman" w:eastAsia="宋体"/>
        </w:rPr>
        <w:t>明朝的开国皇帝是______，他建立了明朝，定都南京。</w:t>
      </w:r>
    </w:p>
    <w:p w14:paraId="645F0699">
      <w:pPr>
        <w:spacing w:before="0" w:after="0" w:line="360" w:lineRule="auto"/>
      </w:pPr>
      <w:r>
        <w:rPr>
          <w:rFonts w:ascii="Times New Roman" w:hAnsi="Times New Roman" w:eastAsia="宋体"/>
        </w:rPr>
        <w:t>中国古代四大发明之一，对世界文化传播影响最大的是______。</w:t>
      </w:r>
    </w:p>
    <w:p w14:paraId="7804B39C">
      <w:pPr>
        <w:spacing w:before="0" w:after="0" w:line="360" w:lineRule="auto"/>
      </w:pPr>
      <w:r>
        <w:rPr>
          <w:rFonts w:ascii="Times New Roman" w:hAnsi="Times New Roman" w:eastAsia="宋体"/>
        </w:rPr>
        <w:t>中国近代史上的“五四运动”发生于______年，是一场以青年学生为主导的爱国运动。</w:t>
      </w:r>
    </w:p>
    <w:p w14:paraId="0272127D">
      <w:pPr>
        <w:spacing w:before="0" w:after="0" w:line="360" w:lineRule="auto"/>
      </w:pPr>
      <w:r>
        <w:rPr>
          <w:rFonts w:ascii="Times New Roman" w:hAnsi="Times New Roman" w:eastAsia="宋体"/>
        </w:rPr>
        <w:t>中国共产党成立于______年，地点是在上海。</w:t>
      </w:r>
    </w:p>
    <w:p w14:paraId="4A205AB8">
      <w:pPr>
        <w:spacing w:before="0" w:after="0" w:line="360" w:lineRule="auto"/>
      </w:pPr>
      <w:r>
        <w:rPr>
          <w:rFonts w:ascii="Times New Roman" w:hAnsi="Times New Roman" w:eastAsia="宋体"/>
        </w:rPr>
        <w:t>中华人民共和国成立于______年，标志着中国开始进入社会主义社会。</w:t>
      </w:r>
    </w:p>
    <w:p w14:paraId="758BD157">
      <w:pPr>
        <w:spacing w:before="0" w:after="0" w:line="360" w:lineRule="auto"/>
      </w:pPr>
      <w:r>
        <w:rPr>
          <w:rFonts w:ascii="Times New Roman" w:hAnsi="Times New Roman" w:eastAsia="宋体"/>
        </w:rPr>
        <w:t>唐朝时期著名的诗人有李白、杜甫和______等。</w:t>
      </w:r>
    </w:p>
    <w:p w14:paraId="25223A78">
      <w:pPr>
        <w:spacing w:before="0" w:after="0" w:line="360" w:lineRule="auto"/>
      </w:pPr>
      <w:r>
        <w:rPr>
          <w:rFonts w:ascii="Times New Roman" w:hAnsi="Times New Roman" w:eastAsia="宋体"/>
        </w:rPr>
        <w:t>鸦片战争后签订的条约是______，标志着中国开始沦为半殖民地半封建社会。</w:t>
      </w:r>
    </w:p>
    <w:p w14:paraId="57FB9FA2">
      <w:pPr>
        <w:spacing w:before="0" w:after="0" w:line="360" w:lineRule="auto"/>
      </w:pPr>
      <w:r>
        <w:rPr>
          <w:rFonts w:ascii="Times New Roman" w:hAnsi="Times New Roman" w:eastAsia="宋体"/>
        </w:rPr>
        <w:t>中国历史上著名的女皇帝是______，她建立了周朝，是中国历史上唯一的女皇帝。</w:t>
      </w:r>
    </w:p>
    <w:p w14:paraId="4106F83C">
      <w:pPr>
        <w:spacing w:before="0" w:after="0" w:line="360" w:lineRule="auto"/>
      </w:pPr>
      <w:r>
        <w:rPr>
          <w:rFonts w:ascii="Times New Roman" w:hAnsi="Times New Roman" w:eastAsia="宋体"/>
        </w:rPr>
        <w:t>中国古代经济重心的南移最终完成于______时期。</w:t>
      </w:r>
    </w:p>
    <w:p w14:paraId="433C574A">
      <w:pPr>
        <w:spacing w:before="0" w:after="0" w:line="360" w:lineRule="auto"/>
      </w:pPr>
      <w:r>
        <w:rPr>
          <w:rFonts w:ascii="Times New Roman" w:hAnsi="Times New Roman" w:eastAsia="宋体"/>
        </w:rPr>
        <w:t>计算题（请根据题目要求，完成计算并写出计算过程）</w:t>
      </w:r>
    </w:p>
    <w:p w14:paraId="70E73B72">
      <w:pPr>
        <w:spacing w:before="0" w:after="0" w:line="360" w:lineRule="auto"/>
      </w:pPr>
      <w:r>
        <w:rPr>
          <w:rFonts w:ascii="Times New Roman" w:hAnsi="Times New Roman" w:eastAsia="宋体"/>
        </w:rPr>
        <w:t>1. 1840年，鸦片战争爆发，中国开始逐步沦为半殖民地半封建社会。若鸦片战争爆发时，中国某地区的人口为1000万人，之后每年以2%的速度增长，至1850年该地区人口增长至多少？请列出计算过程。</w:t>
      </w:r>
    </w:p>
    <w:p w14:paraId="610B16A6">
      <w:pPr>
        <w:spacing w:before="0" w:after="0" w:line="360" w:lineRule="auto"/>
      </w:pPr>
      <w:r>
        <w:rPr>
          <w:rFonts w:ascii="Times New Roman" w:hAnsi="Times New Roman" w:eastAsia="宋体"/>
        </w:rPr>
        <w:t>2. 1919年五四运动爆发，标志着中国新民主主义革命的开始。假设从1919年到1949年中华人民共和国成立，中国平均每年的发展速度为3%，1919年中国的GDP为5000亿元，那么1949年中国GDP大约为多少亿元？请列出计算过程。</w:t>
      </w:r>
    </w:p>
    <w:p w14:paraId="669E17D0">
      <w:pPr>
        <w:spacing w:before="0" w:after="0" w:line="360" w:lineRule="auto"/>
      </w:pPr>
      <w:r>
        <w:rPr>
          <w:rFonts w:ascii="Times New Roman" w:hAnsi="Times New Roman" w:eastAsia="宋体"/>
        </w:rPr>
        <w:t>简答题（请根据所学知识简要回答下列问题）</w:t>
      </w:r>
    </w:p>
    <w:p w14:paraId="19945BDD">
      <w:pPr>
        <w:spacing w:before="0" w:after="0" w:line="360" w:lineRule="auto"/>
      </w:pPr>
      <w:r>
        <w:rPr>
          <w:rFonts w:ascii="Times New Roman" w:hAnsi="Times New Roman" w:eastAsia="宋体"/>
        </w:rPr>
        <w:t>简述第一次世界大战爆发的直接原因是什么？</w:t>
      </w:r>
    </w:p>
    <w:p w14:paraId="44DDE208">
      <w:pPr>
        <w:spacing w:before="0" w:after="0" w:line="360" w:lineRule="auto"/>
      </w:pPr>
      <w:r>
        <w:rPr>
          <w:rFonts w:ascii="Times New Roman" w:hAnsi="Times New Roman" w:eastAsia="宋体"/>
        </w:rPr>
        <w:t>简述中国近代史上“五四运动”的主要影响。</w:t>
      </w:r>
    </w:p>
    <w:p w14:paraId="59D18638">
      <w:pPr>
        <w:spacing w:before="0" w:after="0" w:line="360" w:lineRule="auto"/>
      </w:pPr>
      <w:r>
        <w:rPr>
          <w:rFonts w:ascii="Times New Roman" w:hAnsi="Times New Roman" w:eastAsia="宋体"/>
        </w:rPr>
        <w:t>综合题（请根据所学历史知识，回答下列问题）</w:t>
      </w:r>
    </w:p>
    <w:p w14:paraId="71AEC32C">
      <w:pPr>
        <w:spacing w:before="0" w:after="0" w:line="360" w:lineRule="auto"/>
      </w:pPr>
      <w:r>
        <w:rPr>
          <w:rFonts w:ascii="Times New Roman" w:hAnsi="Times New Roman" w:eastAsia="宋体"/>
        </w:rPr>
        <w:t>中国近代史是一部中国人民探索国家出路的历史。请结合所学知识，回答以下问题：</w:t>
      </w:r>
    </w:p>
    <w:p w14:paraId="009661D4">
      <w:pPr>
        <w:spacing w:before="0" w:after="0" w:line="360" w:lineRule="auto"/>
      </w:pPr>
      <w:r>
        <w:rPr>
          <w:rFonts w:ascii="Times New Roman" w:hAnsi="Times New Roman" w:eastAsia="宋体"/>
        </w:rPr>
        <w:t>1. 19世纪中叶，中国在西方列强的侵略下，被迫签订了一系列不平等条约，其中哪一项条约标志着中国开始沦为半殖民地半封建社会？(5分)</w:t>
      </w:r>
    </w:p>
    <w:p w14:paraId="1FA70FD4">
      <w:pPr>
        <w:spacing w:before="0" w:after="0" w:line="360" w:lineRule="auto"/>
      </w:pPr>
      <w:r>
        <w:rPr>
          <w:rFonts w:ascii="Times New Roman" w:hAnsi="Times New Roman" w:eastAsia="宋体"/>
        </w:rPr>
        <w:t>2. 1911年的辛亥革命推翻了清朝的统治，建立了中华民国。请简述辛亥革命的主要原因和历史意义。(10分)</w:t>
      </w:r>
    </w:p>
    <w:p w14:paraId="2CD52D6F">
      <w:pPr>
        <w:spacing w:before="0" w:after="0" w:line="360" w:lineRule="auto"/>
      </w:pPr>
      <w:r>
        <w:rPr>
          <w:rFonts w:ascii="Times New Roman" w:hAnsi="Times New Roman" w:eastAsia="宋体"/>
        </w:rPr>
        <w:t>3. 1921年中国共产党成立，此后领导了中国的新民主主义革命。请列举中国共产党在新民主主义革命时期的三项重大历史事件，并简述其影响。(15分)</w:t>
      </w: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9285A"/>
    <w:rsid w:val="168C45E3"/>
    <w:rsid w:val="3815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1546</Words>
  <Characters>1717</Characters>
  <Lines>0</Lines>
  <Paragraphs>0</Paragraphs>
  <TotalTime>0</TotalTime>
  <ScaleCrop>false</ScaleCrop>
  <LinksUpToDate>false</LinksUpToDate>
  <CharactersWithSpaces>1789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strugg1e</cp:lastModifiedBy>
  <dcterms:modified xsi:type="dcterms:W3CDTF">2025-05-29T02:28:28Z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21F36F4D97D84665B1C167156E714E1C_12</vt:lpwstr>
  </property>
</Properties>
</file>