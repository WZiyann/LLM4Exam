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rPr>
          <w:rFonts w:ascii="黑体" w:hAnsi="黑体" w:eastAsia="黑体"/>
          <w:b/>
          <w:sz w:val="44"/>
        </w:rPr>
        <w:t>九年级语文考试试卷</w:t>
      </w:r>
    </w:p>
    <w:p>
      <w:pPr>
        <w:spacing w:after="480"/>
        <w:jc w:val="center"/>
      </w:pPr>
      <w:r>
        <w:rPr>
          <w:rFonts w:ascii="楷体" w:hAnsi="楷体" w:eastAsia="楷体"/>
          <w:sz w:val="28"/>
        </w:rPr>
        <w:t>考试时间：120分钟　　满分：100分</w:t>
      </w:r>
    </w:p>
    <w:p>
      <w:pPr>
        <w:spacing w:before="360" w:after="240"/>
      </w:pPr>
      <w:r>
        <w:rPr>
          <w:rFonts w:ascii="黑体" w:hAnsi="黑体" w:eastAsia="黑体"/>
          <w:b/>
          <w:sz w:val="28"/>
        </w:rPr>
        <w:t>一、选择题</w:t>
      </w:r>
    </w:p>
    <w:p>
      <w:pPr>
        <w:spacing w:before="120" w:after="120" w:line="360" w:lineRule="auto"/>
      </w:pPr>
      <w:r>
        <w:rPr>
          <w:rFonts w:ascii="Times New Roman" w:hAnsi="Times New Roman" w:eastAsia="宋体"/>
        </w:rPr>
        <w:t>单项选择题(下列每题均有四个选项，其中只有一个选项符合题意。</w:t>
      </w:r>
    </w:p>
    <w:p>
      <w:pPr>
        <w:spacing w:before="120" w:after="120" w:line="360" w:lineRule="auto"/>
      </w:pPr>
      <w:r>
        <w:rPr>
          <w:rFonts w:ascii="Times New Roman" w:hAnsi="Times New Roman" w:eastAsia="宋体"/>
        </w:rPr>
        <w:br/>
        <w:t>1. 下列句子中，加点词语解释不正确的一项是（ ）</w:t>
        <w:br/>
        <w:t>A. 予观夫巴陵胜状，在洞庭一湖。 胜：优美</w:t>
        <w:br/>
        <w:t>B. 醉翁之意不在酒，在乎山水之间也。 意：意思</w:t>
        <w:br/>
        <w:t>C. 念无与为乐者，遂至承天寺寻张怀民。 念：考虑</w:t>
        <w:br/>
        <w:t>D. 问君何能尔？心远地自偏。 尔：如此</w:t>
      </w:r>
    </w:p>
    <w:p>
      <w:pPr>
        <w:spacing w:before="120" w:after="120" w:line="360" w:lineRule="auto"/>
      </w:pPr>
      <w:r>
        <w:rPr>
          <w:rFonts w:ascii="Times New Roman" w:hAnsi="Times New Roman" w:eastAsia="宋体"/>
        </w:rPr>
        <w:br/>
        <w:t>2. 下列对《出师表》中句子的理解，不正确的一项是（ ）</w:t>
        <w:br/>
        <w:t>A. “先帝创业未半而中道崩殂”表达了诸葛亮对先帝未能完成统一大业的遗憾。</w:t>
        <w:br/>
        <w:t>B. “受任于败军之际，奉命于危难之间”体现了诸葛亮临危受命，勇挑重担的精神。</w:t>
        <w:br/>
        <w:t>C. “愿陛下托臣以讨贼兴复之效”中的“讨贼”指的是讨伐刘备。</w:t>
        <w:br/>
        <w:t>D. “此臣所以报先帝而忠陛下之职分也”表达了诸葛亮对先帝和后主的忠诚。</w:t>
      </w:r>
    </w:p>
    <w:p>
      <w:pPr>
        <w:spacing w:before="120" w:after="120" w:line="360" w:lineRule="auto"/>
      </w:pPr>
      <w:r>
        <w:rPr>
          <w:rFonts w:ascii="Times New Roman" w:hAnsi="Times New Roman" w:eastAsia="宋体"/>
        </w:rPr>
        <w:br/>
        <w:t>3. 下列文学常识表述正确的一项是（ ）</w:t>
        <w:br/>
        <w:t>A. 《水浒传》是我国明代的一部长篇章回体小说，作者是施耐庵。</w:t>
        <w:br/>
        <w:t>B. 《红楼梦》是清代小说家吴敬梓创作的一部长篇小说。</w:t>
        <w:br/>
        <w:t>C. 《狂人日记》是鲁迅的一篇短篇小说，标志着中国现代小说的开端。</w:t>
        <w:br/>
        <w:t>D. 《骆驼祥子》是老舍的一部中篇小说，讲述了一个普通人力车夫的故事。</w:t>
      </w:r>
    </w:p>
    <w:p>
      <w:pPr>
        <w:spacing w:before="120" w:after="120" w:line="360" w:lineRule="auto"/>
      </w:pPr>
      <w:r>
        <w:rPr>
          <w:rFonts w:ascii="Times New Roman" w:hAnsi="Times New Roman" w:eastAsia="宋体"/>
        </w:rPr>
        <w:br/>
        <w:t>4. 下列句子中，没有语病的一项是（ ）</w:t>
        <w:br/>
        <w:t>A. 今年的招生，这个学校录取的学员，不仅有本省的学生，还有来自外省的学生。</w:t>
        <w:br/>
        <w:t>B. 通过这次社会实践活动，使我认识到了团队合作的重要性。</w:t>
        <w:br/>
        <w:t>C. 为了防止这类交通事故不再发生，我们加强了交通安全的教育和管理。</w:t>
        <w:br/>
        <w:t>D. 《舌尖上的中国》这部纪录片，不仅让人领略了中华美食的魅力，而且激发了人们对传统技艺的思考。</w:t>
      </w:r>
    </w:p>
    <w:p>
      <w:pPr>
        <w:spacing w:before="120" w:after="120" w:line="360" w:lineRule="auto"/>
      </w:pPr>
      <w:r>
        <w:rPr>
          <w:rFonts w:ascii="Times New Roman" w:hAnsi="Times New Roman" w:eastAsia="宋体"/>
        </w:rPr>
        <w:br/>
        <w:t>5. 下列句中加点的成语使用错误的一项是（ ）</w:t>
        <w:br/>
        <w:t>A. 他的设计总是别具匠心，每次都能让人眼前一亮。</w:t>
        <w:br/>
        <w:t>B. 现在，日月光华，周道如砥，已无人知道有过这么一棵树。</w:t>
        <w:br/>
        <w:t>C. 任何不称职的或者愚蠢得不可救药的人，都看不见这衣服。</w:t>
        <w:br/>
        <w:t>D. 老王在车间里工作了三十年，对机器的每一个零件都了如指掌，简直是匠心独具。</w:t>
      </w:r>
    </w:p>
    <w:p>
      <w:pPr>
        <w:spacing w:before="360" w:after="240"/>
      </w:pPr>
      <w:r>
        <w:rPr>
          <w:rFonts w:ascii="黑体" w:hAnsi="黑体" w:eastAsia="黑体"/>
          <w:b/>
          <w:sz w:val="28"/>
        </w:rPr>
        <w:t>二、现代文阅读</w:t>
      </w:r>
    </w:p>
    <w:p>
      <w:pPr>
        <w:spacing w:before="120" w:after="120" w:line="360" w:lineRule="auto"/>
      </w:pPr>
      <w:r>
        <w:rPr>
          <w:rFonts w:ascii="Times New Roman" w:hAnsi="Times New Roman" w:eastAsia="宋体"/>
        </w:rPr>
        <w:t>现代文阅读（请仔细阅读下面的短文，然后回答后面的问题）</w:t>
      </w:r>
    </w:p>
    <w:p>
      <w:pPr>
        <w:spacing w:before="120" w:after="120" w:line="360" w:lineRule="auto"/>
      </w:pPr>
      <w:r>
        <w:rPr>
          <w:rFonts w:ascii="Times New Roman" w:hAnsi="Times New Roman" w:eastAsia="宋体"/>
        </w:rPr>
        <w:t>阅读下面的文章，完成1-2题。</w:t>
      </w:r>
    </w:p>
    <w:p>
      <w:pPr>
        <w:spacing w:before="120" w:after="120" w:line="360" w:lineRule="auto"/>
      </w:pPr>
      <w:r>
        <w:rPr>
          <w:rFonts w:ascii="Times New Roman" w:hAnsi="Times New Roman" w:eastAsia="宋体"/>
        </w:rPr>
        <w:t>《城市之光》</w:t>
      </w:r>
    </w:p>
    <w:p>
      <w:pPr>
        <w:spacing w:before="120" w:after="120" w:line="360" w:lineRule="auto"/>
      </w:pPr>
      <w:r>
        <w:rPr>
          <w:rFonts w:ascii="Times New Roman" w:hAnsi="Times New Roman" w:eastAsia="宋体"/>
        </w:rPr>
        <w:t>夜晚的城市，灯火辉煌，如同繁星点缀的夜空。每一盏灯都讲述着一个故事，每一个故事都蕴含着生活的酸甜苦辣。在繁华的商业街上，霓虹灯闪烁，广告牌上变换着各种图案，吸引着来往的行人。在这座城市的每一个角落，无论是高楼大厦还是狭窄的小巷，都弥漫着一种独特的气息，那是生活的气息，也是希望的气息。</w:t>
      </w:r>
    </w:p>
    <w:p>
      <w:pPr>
        <w:spacing w:before="120" w:after="120" w:line="360" w:lineRule="auto"/>
      </w:pPr>
      <w:r>
        <w:rPr>
          <w:rFonts w:ascii="Times New Roman" w:hAnsi="Times New Roman" w:eastAsia="宋体"/>
        </w:rPr>
        <w:t>在这座城市中，有一个小书店，虽然不大，却是许多书虫的乐园。书店老板李阿姨每天都会早早地打开店门，迎接每一位顾客。她不仅卖书，还经常举办读书会，让志同道合的人聚在一起，分享彼此的读书心得。在她的书店里，人们不仅能够找到自己喜欢的书籍，还能找到一份心灵的慰藉。</w:t>
      </w:r>
    </w:p>
    <w:p>
      <w:pPr>
        <w:spacing w:before="120" w:after="120" w:line="360" w:lineRule="auto"/>
      </w:pPr>
      <w:r>
        <w:rPr>
          <w:rFonts w:ascii="Times New Roman" w:hAnsi="Times New Roman" w:eastAsia="宋体"/>
        </w:rPr>
        <w:br/>
        <w:t>1. 下列对文章内容的理解，不正确的一项是（ ）</w:t>
        <w:br/>
        <w:t>A. 夜晚的城市灯火辉煌，每一盏灯都讲述着一个故事。</w:t>
        <w:br/>
        <w:t>B. 书虫的乐园指的是城市的繁华商业街。</w:t>
        <w:br/>
        <w:t>C. 李阿姨不仅卖书，还举办读书会。</w:t>
        <w:br/>
        <w:t>D. 书店为人们提供了一个分享读书心得的平台。</w:t>
      </w:r>
    </w:p>
    <w:p>
      <w:pPr>
        <w:spacing w:before="120" w:after="120" w:line="360" w:lineRule="auto"/>
      </w:pPr>
      <w:r>
        <w:rPr>
          <w:rFonts w:ascii="Times New Roman" w:hAnsi="Times New Roman" w:eastAsia="宋体"/>
        </w:rPr>
        <w:br/>
        <w:t>2. 从文章中可以看出，李阿姨的书店对社区的意义主要体现在哪些方面？请简要回答。____</w:t>
      </w:r>
    </w:p>
    <w:p>
      <w:pPr>
        <w:spacing w:before="360" w:after="240"/>
      </w:pPr>
      <w:r>
        <w:rPr>
          <w:rFonts w:ascii="黑体" w:hAnsi="黑体" w:eastAsia="黑体"/>
          <w:b/>
          <w:sz w:val="28"/>
        </w:rPr>
        <w:t>三、文言文</w:t>
      </w:r>
    </w:p>
    <w:p>
      <w:pPr>
        <w:spacing w:before="120" w:after="120" w:line="360" w:lineRule="auto"/>
      </w:pPr>
      <w:r>
        <w:rPr>
          <w:rFonts w:ascii="Times New Roman" w:hAnsi="Times New Roman" w:eastAsia="宋体"/>
        </w:rPr>
        <w:t>单项选择题(下列每题均有四个选项，其中只有一个选项符合题意。</w:t>
      </w:r>
    </w:p>
    <w:p>
      <w:pPr>
        <w:spacing w:before="120" w:after="120" w:line="360" w:lineRule="auto"/>
      </w:pPr>
      <w:r>
        <w:rPr>
          <w:rFonts w:ascii="Times New Roman" w:hAnsi="Times New Roman" w:eastAsia="宋体"/>
        </w:rPr>
        <w:br/>
        <w:t>1. 《愚公移山》中，愚公决定移山的原因是____</w:t>
        <w:br/>
        <w:t>A. 为了开辟一条通往外界的道路</w:t>
        <w:br/>
        <w:t>B. 为了获得更多的土地</w:t>
        <w:br/>
        <w:t>C. 为了躲避战乱</w:t>
        <w:br/>
        <w:t>D. 为了证明自己的能力</w:t>
      </w:r>
    </w:p>
    <w:p>
      <w:pPr>
        <w:spacing w:before="120" w:after="120" w:line="360" w:lineRule="auto"/>
      </w:pPr>
      <w:r>
        <w:rPr>
          <w:rFonts w:ascii="Times New Roman" w:hAnsi="Times New Roman" w:eastAsia="宋体"/>
        </w:rPr>
        <w:br/>
        <w:t>2. 在《醉翁亭记》中，“醉翁之意不在酒，在乎山水之间也”这句话表达了作者____</w:t>
        <w:br/>
        <w:t>A. 对酒的厌恶</w:t>
        <w:br/>
        <w:t>B. 对自然美景的喜爱</w:t>
        <w:br/>
        <w:t>C. 对官场的厌倦</w:t>
        <w:br/>
        <w:t>D. 对朋友的思念</w:t>
      </w:r>
    </w:p>
    <w:p>
      <w:pPr>
        <w:spacing w:before="360" w:after="240"/>
      </w:pPr>
      <w:r>
        <w:rPr>
          <w:rFonts w:ascii="黑体" w:hAnsi="黑体" w:eastAsia="黑体"/>
          <w:b/>
          <w:sz w:val="28"/>
        </w:rPr>
        <w:t>四、大作文</w:t>
      </w:r>
    </w:p>
    <w:p>
      <w:pPr>
        <w:spacing w:before="120" w:after="120" w:line="360" w:lineRule="auto"/>
      </w:pPr>
      <w:r>
        <w:rPr>
          <w:rFonts w:ascii="Times New Roman" w:hAnsi="Times New Roman" w:eastAsia="宋体"/>
        </w:rPr>
        <w:t>大作文（请根据以下题目要求，写一篇不少于600字的作文。要求观点明确，结构清晰，语言流畅，内容充实。）</w:t>
      </w:r>
    </w:p>
    <w:p>
      <w:pPr>
        <w:spacing w:before="120" w:after="120" w:line="360" w:lineRule="auto"/>
      </w:pPr>
      <w:r>
        <w:rPr>
          <w:rFonts w:ascii="Times New Roman" w:hAnsi="Times New Roman" w:eastAsia="宋体"/>
        </w:rPr>
        <w:br/>
        <w:t>1. 在我们的生活中，每个人都会遇到各种各样的困难和挑战。面对这些困难，有的人选择退缩，有的人则选择勇敢面对。请以“逆境中的成长”为题，写一篇文章，讲述你或你所了解的某个人在逆境中成长的故事，以及这个故事给你的启示。</w:t>
      </w:r>
    </w:p>
    <w:sectPr w:rsidR="00FC693F" w:rsidRPr="0006063C" w:rsidSect="00034616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line="360" w:lineRule="auto"/>
    </w:pPr>
    <w:rPr>
      <w:rFonts w:ascii="Times New Roman" w:hAnsi="Times New Roman" w:eastAsia="宋体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